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502EB" w14:textId="4659799C" w:rsidR="007D0FFA" w:rsidRPr="00B13AD9" w:rsidRDefault="00AE70C8" w:rsidP="00B13AD9">
      <w:pPr>
        <w:pStyle w:val="Title"/>
        <w:rPr>
          <w:color w:val="4F6228" w:themeColor="accent3" w:themeShade="80"/>
        </w:rPr>
      </w:pPr>
      <w:r w:rsidRPr="00B13AD9">
        <w:rPr>
          <w:color w:val="4F6228" w:themeColor="accent3" w:themeShade="80"/>
        </w:rPr>
        <w:t>💡Brainstorming &amp; Idea Prioritization</w:t>
      </w:r>
    </w:p>
    <w:tbl>
      <w:tblPr>
        <w:tblW w:w="0" w:type="auto"/>
        <w:tblInd w:w="106" w:type="dxa"/>
        <w:tblCellMar>
          <w:top w:w="15" w:type="dxa"/>
          <w:left w:w="15" w:type="dxa"/>
          <w:bottom w:w="15" w:type="dxa"/>
          <w:right w:w="15" w:type="dxa"/>
        </w:tblCellMar>
        <w:tblLook w:val="04A0" w:firstRow="1" w:lastRow="0" w:firstColumn="1" w:lastColumn="0" w:noHBand="0" w:noVBand="1"/>
      </w:tblPr>
      <w:tblGrid>
        <w:gridCol w:w="1795"/>
        <w:gridCol w:w="6638"/>
      </w:tblGrid>
      <w:tr w:rsidR="00D265C8" w:rsidRPr="009A58EA" w14:paraId="2CE50CB7" w14:textId="77777777" w:rsidTr="00FC25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0B51A5" w14:textId="77777777" w:rsidR="00D265C8" w:rsidRPr="009A58EA" w:rsidRDefault="00D265C8" w:rsidP="00FC257E">
            <w:pPr>
              <w:spacing w:after="160" w:line="278" w:lineRule="auto"/>
            </w:pPr>
            <w:r w:rsidRPr="009A58EA">
              <w:t>Date</w:t>
            </w:r>
          </w:p>
        </w:tc>
        <w:tc>
          <w:tcPr>
            <w:tcW w:w="6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811F1" w14:textId="77777777" w:rsidR="00D265C8" w:rsidRPr="009A58EA" w:rsidRDefault="00D265C8" w:rsidP="00FC257E">
            <w:pPr>
              <w:spacing w:after="160" w:line="278" w:lineRule="auto"/>
            </w:pPr>
            <w:r>
              <w:t>20 June 2025</w:t>
            </w:r>
          </w:p>
        </w:tc>
      </w:tr>
      <w:tr w:rsidR="00D265C8" w:rsidRPr="009A58EA" w14:paraId="574E117A" w14:textId="77777777" w:rsidTr="00FC25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58ADD" w14:textId="77777777" w:rsidR="00D265C8" w:rsidRPr="009A58EA" w:rsidRDefault="00D265C8" w:rsidP="00FC257E">
            <w:pPr>
              <w:spacing w:after="160" w:line="278" w:lineRule="auto"/>
            </w:pPr>
            <w:r w:rsidRPr="009A58EA">
              <w:t>Team ID</w:t>
            </w:r>
          </w:p>
        </w:tc>
        <w:tc>
          <w:tcPr>
            <w:tcW w:w="6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D3DF1" w14:textId="77777777" w:rsidR="00D265C8" w:rsidRPr="009A58EA" w:rsidRDefault="00D265C8" w:rsidP="00FC257E">
            <w:pPr>
              <w:spacing w:after="160" w:line="278" w:lineRule="auto"/>
            </w:pPr>
            <w:r>
              <w:t>LTVIP2025TMID29572</w:t>
            </w:r>
          </w:p>
        </w:tc>
      </w:tr>
      <w:tr w:rsidR="00D265C8" w:rsidRPr="009A58EA" w14:paraId="661BA533" w14:textId="77777777" w:rsidTr="00FC25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0167BC" w14:textId="77777777" w:rsidR="00D265C8" w:rsidRPr="009A58EA" w:rsidRDefault="00D265C8" w:rsidP="00FC257E">
            <w:pPr>
              <w:spacing w:after="160" w:line="278" w:lineRule="auto"/>
            </w:pPr>
            <w:r w:rsidRPr="009A58EA">
              <w:t>Project Name</w:t>
            </w:r>
          </w:p>
        </w:tc>
        <w:tc>
          <w:tcPr>
            <w:tcW w:w="6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F57F25" w14:textId="77777777" w:rsidR="00D265C8" w:rsidRPr="009A58EA" w:rsidRDefault="00D265C8" w:rsidP="00FC257E">
            <w:pPr>
              <w:spacing w:after="160" w:line="278" w:lineRule="auto"/>
            </w:pPr>
            <w:r>
              <w:t>Sustainable Smart City Assistant</w:t>
            </w:r>
          </w:p>
        </w:tc>
      </w:tr>
      <w:tr w:rsidR="00D265C8" w:rsidRPr="009A58EA" w14:paraId="71DE7D2A" w14:textId="77777777" w:rsidTr="00FC25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D91FC" w14:textId="77777777" w:rsidR="00D265C8" w:rsidRPr="009A58EA" w:rsidRDefault="00D265C8" w:rsidP="00FC257E">
            <w:pPr>
              <w:spacing w:after="160" w:line="278" w:lineRule="auto"/>
            </w:pPr>
            <w:r w:rsidRPr="009A58EA">
              <w:t>Maximum Marks</w:t>
            </w:r>
          </w:p>
        </w:tc>
        <w:tc>
          <w:tcPr>
            <w:tcW w:w="6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63F13" w14:textId="77777777" w:rsidR="00D265C8" w:rsidRPr="009A58EA" w:rsidRDefault="00D265C8" w:rsidP="00FC257E">
            <w:pPr>
              <w:spacing w:after="160" w:line="278" w:lineRule="auto"/>
            </w:pPr>
            <w:r w:rsidRPr="009A58EA">
              <w:t>4 Marks</w:t>
            </w:r>
          </w:p>
        </w:tc>
      </w:tr>
    </w:tbl>
    <w:p w14:paraId="4D43C859" w14:textId="77777777" w:rsidR="009D4BBE" w:rsidRDefault="009D4BBE" w:rsidP="00D265C8">
      <w:pPr>
        <w:rPr>
          <w:b/>
          <w:bCs/>
          <w:sz w:val="28"/>
          <w:szCs w:val="28"/>
        </w:rPr>
      </w:pPr>
    </w:p>
    <w:p w14:paraId="38A36198" w14:textId="24402E7A" w:rsidR="00D265C8" w:rsidRPr="00422224" w:rsidRDefault="00D265C8" w:rsidP="00D265C8">
      <w:pPr>
        <w:rPr>
          <w:b/>
          <w:bCs/>
          <w:sz w:val="28"/>
          <w:szCs w:val="28"/>
        </w:rPr>
      </w:pPr>
      <w:r w:rsidRPr="00422224">
        <w:rPr>
          <w:b/>
          <w:bCs/>
          <w:sz w:val="28"/>
          <w:szCs w:val="28"/>
        </w:rPr>
        <w:t>Step-1: Team Gathering, Collaboration and Select the Problem Statement</w:t>
      </w:r>
    </w:p>
    <w:p w14:paraId="259DBA94" w14:textId="30C796D8" w:rsidR="007D0FFA" w:rsidRDefault="00AE70C8">
      <w:pPr>
        <w:pStyle w:val="Heading1"/>
      </w:pPr>
      <w:r>
        <w:t>✅ Before You Collaborate</w:t>
      </w:r>
    </w:p>
    <w:p w14:paraId="2F0B8500" w14:textId="77777777" w:rsidR="007D0FFA" w:rsidRPr="00422224" w:rsidRDefault="00AE70C8">
      <w:pPr>
        <w:rPr>
          <w:sz w:val="28"/>
          <w:szCs w:val="28"/>
        </w:rPr>
      </w:pPr>
      <w:r w:rsidRPr="00422224">
        <w:rPr>
          <w:sz w:val="28"/>
          <w:szCs w:val="28"/>
        </w:rPr>
        <w:t>A little bit of preparation goes a long way with this session. Here’s what you need to do to get going.</w:t>
      </w:r>
    </w:p>
    <w:p w14:paraId="67FA248B" w14:textId="77777777" w:rsidR="007D0FFA" w:rsidRPr="00422224" w:rsidRDefault="00AE70C8">
      <w:pPr>
        <w:pStyle w:val="ListBullet"/>
        <w:rPr>
          <w:sz w:val="28"/>
          <w:szCs w:val="28"/>
        </w:rPr>
      </w:pPr>
      <w:r w:rsidRPr="00422224">
        <w:rPr>
          <w:sz w:val="28"/>
          <w:szCs w:val="28"/>
        </w:rPr>
        <w:t>📌 Team Gathering:</w:t>
      </w:r>
    </w:p>
    <w:p w14:paraId="05DF8D3A" w14:textId="531BD8B5" w:rsidR="00D265C8" w:rsidRPr="00422224" w:rsidRDefault="00AE70C8">
      <w:pPr>
        <w:rPr>
          <w:sz w:val="28"/>
          <w:szCs w:val="28"/>
        </w:rPr>
      </w:pPr>
      <w:r w:rsidRPr="00422224">
        <w:rPr>
          <w:sz w:val="28"/>
          <w:szCs w:val="28"/>
        </w:rPr>
        <w:t>Participants:</w:t>
      </w:r>
      <w:r w:rsidRPr="00422224">
        <w:rPr>
          <w:sz w:val="28"/>
          <w:szCs w:val="28"/>
        </w:rPr>
        <w:br/>
        <w:t xml:space="preserve">- Janga Sai Sudheshna </w:t>
      </w:r>
    </w:p>
    <w:p w14:paraId="4D462D4A" w14:textId="77777777" w:rsidR="00D265C8" w:rsidRPr="00422224" w:rsidRDefault="00D265C8" w:rsidP="00D265C8">
      <w:pPr>
        <w:rPr>
          <w:sz w:val="28"/>
          <w:szCs w:val="28"/>
        </w:rPr>
      </w:pPr>
      <w:r w:rsidRPr="00422224">
        <w:rPr>
          <w:sz w:val="28"/>
          <w:szCs w:val="28"/>
        </w:rPr>
        <w:t>-K. Samitha Devi</w:t>
      </w:r>
    </w:p>
    <w:p w14:paraId="18445BC8" w14:textId="77777777" w:rsidR="00D265C8" w:rsidRPr="00422224" w:rsidRDefault="00D265C8" w:rsidP="00D265C8">
      <w:pPr>
        <w:rPr>
          <w:sz w:val="28"/>
          <w:szCs w:val="28"/>
        </w:rPr>
      </w:pPr>
      <w:r w:rsidRPr="00422224">
        <w:rPr>
          <w:sz w:val="28"/>
          <w:szCs w:val="28"/>
        </w:rPr>
        <w:t>-G. Bhavya Sri</w:t>
      </w:r>
    </w:p>
    <w:p w14:paraId="70014110" w14:textId="77777777" w:rsidR="00D265C8" w:rsidRPr="00422224" w:rsidRDefault="00D265C8">
      <w:pPr>
        <w:rPr>
          <w:sz w:val="28"/>
          <w:szCs w:val="28"/>
        </w:rPr>
      </w:pPr>
      <w:r w:rsidRPr="00422224">
        <w:rPr>
          <w:sz w:val="28"/>
          <w:szCs w:val="28"/>
        </w:rPr>
        <w:t>- K. Alekya Devi</w:t>
      </w:r>
    </w:p>
    <w:p w14:paraId="0258D6A5" w14:textId="61009FD9" w:rsidR="007D0FFA" w:rsidRPr="00422224" w:rsidRDefault="00AE70C8">
      <w:pPr>
        <w:rPr>
          <w:sz w:val="28"/>
          <w:szCs w:val="28"/>
        </w:rPr>
      </w:pPr>
      <w:r>
        <w:br/>
      </w:r>
      <w:r w:rsidRPr="00422224">
        <w:rPr>
          <w:b/>
          <w:bCs/>
          <w:color w:val="365F91" w:themeColor="accent1" w:themeShade="BF"/>
          <w:sz w:val="32"/>
          <w:szCs w:val="32"/>
        </w:rPr>
        <w:t>Purpose</w:t>
      </w:r>
      <w:r w:rsidRPr="00422224">
        <w:rPr>
          <w:color w:val="365F91" w:themeColor="accent1" w:themeShade="BF"/>
          <w:sz w:val="32"/>
          <w:szCs w:val="32"/>
        </w:rPr>
        <w:t>:</w:t>
      </w:r>
      <w:r>
        <w:br/>
      </w:r>
      <w:r w:rsidRPr="00422224">
        <w:rPr>
          <w:sz w:val="28"/>
          <w:szCs w:val="28"/>
        </w:rPr>
        <w:t>- Define clear roles: backend, frontend, sustainability logic, image generation, dashboard UI.</w:t>
      </w:r>
    </w:p>
    <w:p w14:paraId="252F2BDE" w14:textId="77777777" w:rsidR="007D0FFA" w:rsidRPr="00422224" w:rsidRDefault="00AE70C8">
      <w:pPr>
        <w:pStyle w:val="ListBullet"/>
        <w:rPr>
          <w:sz w:val="28"/>
          <w:szCs w:val="28"/>
        </w:rPr>
      </w:pPr>
      <w:r w:rsidRPr="00422224">
        <w:rPr>
          <w:sz w:val="28"/>
          <w:szCs w:val="28"/>
        </w:rPr>
        <w:t>🎯 Set the Goal:</w:t>
      </w:r>
    </w:p>
    <w:p w14:paraId="776A129A" w14:textId="77777777" w:rsidR="00D265C8" w:rsidRPr="00422224" w:rsidRDefault="00AE70C8">
      <w:pPr>
        <w:rPr>
          <w:sz w:val="28"/>
          <w:szCs w:val="28"/>
        </w:rPr>
      </w:pPr>
      <w:r w:rsidRPr="00422224">
        <w:rPr>
          <w:sz w:val="28"/>
          <w:szCs w:val="28"/>
        </w:rPr>
        <w:t xml:space="preserve">Build a unified AI-powered web assistant that helps citizens and city officials in a sustainable smart city. </w:t>
      </w:r>
    </w:p>
    <w:p w14:paraId="1DB2B8C6" w14:textId="41F112A1" w:rsidR="007D0FFA" w:rsidRPr="00422224" w:rsidRDefault="00AE70C8">
      <w:pPr>
        <w:rPr>
          <w:sz w:val="28"/>
          <w:szCs w:val="28"/>
        </w:rPr>
      </w:pPr>
      <w:r w:rsidRPr="00422224">
        <w:rPr>
          <w:sz w:val="28"/>
          <w:szCs w:val="28"/>
        </w:rPr>
        <w:lastRenderedPageBreak/>
        <w:t>The assistant should provide:</w:t>
      </w:r>
      <w:r w:rsidRPr="00422224">
        <w:rPr>
          <w:sz w:val="28"/>
          <w:szCs w:val="28"/>
        </w:rPr>
        <w:br/>
        <w:t>- Eco-friendly advice for waste management (recycling).</w:t>
      </w:r>
      <w:r w:rsidRPr="00422224">
        <w:rPr>
          <w:sz w:val="28"/>
          <w:szCs w:val="28"/>
        </w:rPr>
        <w:br/>
        <w:t>- Real-time city health dashboards (AQI, water, energy, waste).</w:t>
      </w:r>
      <w:r w:rsidRPr="00422224">
        <w:rPr>
          <w:sz w:val="28"/>
          <w:szCs w:val="28"/>
        </w:rPr>
        <w:br/>
        <w:t>- Smart city image generation from text.</w:t>
      </w:r>
      <w:r w:rsidRPr="00422224">
        <w:rPr>
          <w:sz w:val="28"/>
          <w:szCs w:val="28"/>
        </w:rPr>
        <w:br/>
        <w:t xml:space="preserve">- </w:t>
      </w:r>
      <w:r w:rsidR="00D265C8" w:rsidRPr="00422224">
        <w:rPr>
          <w:sz w:val="28"/>
          <w:szCs w:val="28"/>
        </w:rPr>
        <w:t>Comparison Between Two Cities Using Retrieval Augmented Generation (RAG)</w:t>
      </w:r>
    </w:p>
    <w:p w14:paraId="6C67353B" w14:textId="77777777" w:rsidR="007D0FFA" w:rsidRPr="00422224" w:rsidRDefault="00AE70C8">
      <w:pPr>
        <w:pStyle w:val="ListBullet"/>
        <w:rPr>
          <w:sz w:val="28"/>
          <w:szCs w:val="28"/>
        </w:rPr>
      </w:pPr>
      <w:r w:rsidRPr="00422224">
        <w:rPr>
          <w:sz w:val="28"/>
          <w:szCs w:val="28"/>
        </w:rPr>
        <w:t>🧰 Learn How to Use the Facilitation Tools:</w:t>
      </w:r>
    </w:p>
    <w:p w14:paraId="4E720634" w14:textId="77777777" w:rsidR="007D0FFA" w:rsidRPr="00422224" w:rsidRDefault="00AE70C8">
      <w:pPr>
        <w:rPr>
          <w:sz w:val="28"/>
          <w:szCs w:val="28"/>
        </w:rPr>
      </w:pPr>
      <w:r w:rsidRPr="00422224">
        <w:rPr>
          <w:sz w:val="28"/>
          <w:szCs w:val="28"/>
        </w:rPr>
        <w:t>Use collaboration platforms like Mural, GitHub, VS Code Live Share, and Streamlit Cloud for distributed development.</w:t>
      </w:r>
    </w:p>
    <w:p w14:paraId="0764D6C8" w14:textId="77777777" w:rsidR="007D0FFA" w:rsidRPr="00422224" w:rsidRDefault="00AE70C8">
      <w:pPr>
        <w:pStyle w:val="Heading1"/>
        <w:rPr>
          <w:sz w:val="32"/>
          <w:szCs w:val="32"/>
        </w:rPr>
      </w:pPr>
      <w:r w:rsidRPr="00422224">
        <w:rPr>
          <w:sz w:val="32"/>
          <w:szCs w:val="32"/>
        </w:rPr>
        <w:t>1️⃣ Define Your Problem Statement</w:t>
      </w:r>
    </w:p>
    <w:p w14:paraId="42905A9F" w14:textId="6AEDB8CF" w:rsidR="007D0FFA" w:rsidRPr="00422224" w:rsidRDefault="00AE70C8" w:rsidP="00466641">
      <w:pPr>
        <w:rPr>
          <w:sz w:val="28"/>
          <w:szCs w:val="28"/>
        </w:rPr>
      </w:pPr>
      <w:r w:rsidRPr="00422224">
        <w:rPr>
          <w:sz w:val="28"/>
          <w:szCs w:val="28"/>
        </w:rPr>
        <w:t>🧩 How Might We:</w:t>
      </w:r>
      <w:r w:rsidRPr="00422224">
        <w:rPr>
          <w:sz w:val="28"/>
          <w:szCs w:val="28"/>
        </w:rPr>
        <w:br/>
      </w:r>
      <w:r w:rsidR="00466641" w:rsidRPr="00422224">
        <w:rPr>
          <w:sz w:val="28"/>
          <w:szCs w:val="28"/>
        </w:rPr>
        <w:t>Citizens in growing urban areas face challenges related to sustainability, such as inefficient recycling, rising pollution, and uneven city development. They often lack access to real-time environmental data and clear comparisons across cities. This gap limits their ability to make informed decisions and contribute effectively to sustainable living.</w:t>
      </w:r>
    </w:p>
    <w:p w14:paraId="36F166CB" w14:textId="77777777" w:rsidR="007D0FFA" w:rsidRPr="00422224" w:rsidRDefault="00AE70C8">
      <w:pPr>
        <w:pStyle w:val="Heading1"/>
        <w:rPr>
          <w:sz w:val="32"/>
          <w:szCs w:val="32"/>
        </w:rPr>
      </w:pPr>
      <w:r w:rsidRPr="00422224">
        <w:rPr>
          <w:sz w:val="32"/>
          <w:szCs w:val="32"/>
        </w:rPr>
        <w:t>2️⃣ Brainstorm</w:t>
      </w:r>
    </w:p>
    <w:p w14:paraId="26200D8A" w14:textId="748710E9" w:rsidR="00D265C8" w:rsidRPr="00422224" w:rsidRDefault="00AE70C8" w:rsidP="005E3852">
      <w:pPr>
        <w:rPr>
          <w:sz w:val="28"/>
          <w:szCs w:val="28"/>
        </w:rPr>
      </w:pPr>
      <w:r w:rsidRPr="00422224">
        <w:rPr>
          <w:rFonts w:ascii="Segoe UI Emoji" w:hAnsi="Segoe UI Emoji" w:cs="Segoe UI Emoji"/>
          <w:sz w:val="28"/>
          <w:szCs w:val="28"/>
        </w:rPr>
        <w:t>💡</w:t>
      </w:r>
      <w:r w:rsidRPr="00422224">
        <w:rPr>
          <w:sz w:val="28"/>
          <w:szCs w:val="28"/>
        </w:rPr>
        <w:t xml:space="preserve"> Write down any ideas that come to mind for your team roles or modules</w:t>
      </w:r>
      <w:r w:rsidR="0039721B" w:rsidRPr="00422224">
        <w:rPr>
          <w:sz w:val="28"/>
          <w:szCs w:val="28"/>
        </w:rPr>
        <w:t>.</w:t>
      </w:r>
    </w:p>
    <w:p w14:paraId="20E50B5A" w14:textId="7032EA25" w:rsidR="005E3852" w:rsidRPr="00422224" w:rsidRDefault="005E3852" w:rsidP="005E3852">
      <w:pPr>
        <w:pStyle w:val="ListBullet"/>
        <w:rPr>
          <w:sz w:val="28"/>
          <w:szCs w:val="28"/>
        </w:rPr>
      </w:pPr>
      <w:r w:rsidRPr="00422224">
        <w:rPr>
          <w:b/>
          <w:bCs/>
          <w:sz w:val="28"/>
          <w:szCs w:val="28"/>
        </w:rPr>
        <w:t>K. Samitha Naga Lakshmi</w:t>
      </w:r>
      <w:r w:rsidRPr="00422224">
        <w:rPr>
          <w:sz w:val="28"/>
          <w:szCs w:val="28"/>
        </w:rPr>
        <w:t xml:space="preserve"> suggested integrating large language models like IBM Granite for providing intelligent recycle suggestions. Additionally, she recommended comparing two cities using Retrieval-Augmented Generation (RAG) for performance benchmarking and deploying the backend using Fast API for scalability.</w:t>
      </w:r>
      <w:r w:rsidR="00E2089D" w:rsidRPr="00422224">
        <w:rPr>
          <w:sz w:val="28"/>
          <w:szCs w:val="28"/>
        </w:rPr>
        <w:t xml:space="preserve"> </w:t>
      </w:r>
      <w:proofErr w:type="gramStart"/>
      <w:r w:rsidR="00E2089D" w:rsidRPr="00422224">
        <w:rPr>
          <w:sz w:val="28"/>
          <w:szCs w:val="28"/>
        </w:rPr>
        <w:t>and  to</w:t>
      </w:r>
      <w:proofErr w:type="gramEnd"/>
      <w:r w:rsidR="00E2089D" w:rsidRPr="00422224">
        <w:rPr>
          <w:sz w:val="28"/>
          <w:szCs w:val="28"/>
        </w:rPr>
        <w:t xml:space="preserve"> Develop a RAG-based solution generator, where users can input city-related sustainability problems (e.g., air pollution, traffic congestion), and the system suggests practical solutions aligned with sustainable development goals.</w:t>
      </w:r>
    </w:p>
    <w:p w14:paraId="7227F878" w14:textId="77777777" w:rsidR="004F578D" w:rsidRPr="00422224" w:rsidRDefault="004F578D" w:rsidP="004F578D">
      <w:pPr>
        <w:pStyle w:val="ListBullet"/>
        <w:numPr>
          <w:ilvl w:val="0"/>
          <w:numId w:val="0"/>
        </w:numPr>
        <w:ind w:left="360"/>
        <w:rPr>
          <w:sz w:val="28"/>
          <w:szCs w:val="28"/>
        </w:rPr>
      </w:pPr>
    </w:p>
    <w:p w14:paraId="099B110B" w14:textId="33C530CC" w:rsidR="00D265C8" w:rsidRPr="00422224" w:rsidRDefault="00B26D36" w:rsidP="003F106D">
      <w:pPr>
        <w:pStyle w:val="ListBullet"/>
        <w:rPr>
          <w:sz w:val="28"/>
          <w:szCs w:val="28"/>
        </w:rPr>
      </w:pPr>
      <w:r w:rsidRPr="00422224">
        <w:rPr>
          <w:b/>
          <w:bCs/>
          <w:sz w:val="28"/>
          <w:szCs w:val="28"/>
        </w:rPr>
        <w:t>Janga Sai Sudheshna</w:t>
      </w:r>
      <w:r w:rsidRPr="00422224">
        <w:rPr>
          <w:sz w:val="28"/>
          <w:szCs w:val="28"/>
        </w:rPr>
        <w:t xml:space="preserve"> proposed creating a real-time city monitoring dashboard that includes air quality index (AQI), energy consumption, and water usage. She emphasized the use of Altair and Streamlit for interactive and visually appealing data charts. Sudheshna also suggested adding a text-to-image generation module that visualizes smart city concepts using Stable Diffusion, served via a </w:t>
      </w:r>
      <w:r w:rsidR="004F578D" w:rsidRPr="00422224">
        <w:rPr>
          <w:sz w:val="28"/>
          <w:szCs w:val="28"/>
        </w:rPr>
        <w:t>Fast API</w:t>
      </w:r>
      <w:r w:rsidRPr="00422224">
        <w:rPr>
          <w:sz w:val="28"/>
          <w:szCs w:val="28"/>
        </w:rPr>
        <w:t xml:space="preserve"> endpoint.</w:t>
      </w:r>
    </w:p>
    <w:p w14:paraId="2D9343CA" w14:textId="77777777" w:rsidR="003F106D" w:rsidRPr="00422224" w:rsidRDefault="003F106D" w:rsidP="004F578D">
      <w:pPr>
        <w:pStyle w:val="ListBullet"/>
        <w:numPr>
          <w:ilvl w:val="0"/>
          <w:numId w:val="0"/>
        </w:numPr>
        <w:ind w:left="360"/>
        <w:rPr>
          <w:sz w:val="28"/>
          <w:szCs w:val="28"/>
        </w:rPr>
      </w:pPr>
    </w:p>
    <w:p w14:paraId="4B973F36" w14:textId="08B86AF4" w:rsidR="00D265C8" w:rsidRPr="00422224" w:rsidRDefault="004F578D" w:rsidP="004F578D">
      <w:pPr>
        <w:pStyle w:val="ListBullet"/>
        <w:rPr>
          <w:sz w:val="28"/>
          <w:szCs w:val="28"/>
        </w:rPr>
      </w:pPr>
      <w:r w:rsidRPr="00422224">
        <w:rPr>
          <w:b/>
          <w:bCs/>
          <w:sz w:val="28"/>
          <w:szCs w:val="28"/>
        </w:rPr>
        <w:t>Gunnam Bhavya Sri</w:t>
      </w:r>
      <w:r w:rsidRPr="00422224">
        <w:rPr>
          <w:sz w:val="28"/>
          <w:szCs w:val="28"/>
        </w:rPr>
        <w:t xml:space="preserve"> offered to design and develop an interactive front-end interface for the Smart City Assistant using Streamlit, focusing on user experience and modular navigation.</w:t>
      </w:r>
    </w:p>
    <w:p w14:paraId="2E399FF4" w14:textId="77777777" w:rsidR="0039721B" w:rsidRPr="00422224" w:rsidRDefault="0039721B" w:rsidP="0039721B">
      <w:pPr>
        <w:pStyle w:val="ListParagraph"/>
        <w:rPr>
          <w:sz w:val="28"/>
          <w:szCs w:val="28"/>
        </w:rPr>
      </w:pPr>
    </w:p>
    <w:p w14:paraId="774166E5" w14:textId="534F4E93" w:rsidR="004F578D" w:rsidRDefault="0039721B" w:rsidP="0039721B">
      <w:pPr>
        <w:pStyle w:val="ListBullet"/>
      </w:pPr>
      <w:r w:rsidRPr="00422224">
        <w:rPr>
          <w:b/>
          <w:bCs/>
          <w:sz w:val="28"/>
          <w:szCs w:val="28"/>
        </w:rPr>
        <w:t>Alekya Devi</w:t>
      </w:r>
      <w:r w:rsidRPr="00422224">
        <w:rPr>
          <w:sz w:val="28"/>
          <w:szCs w:val="28"/>
        </w:rPr>
        <w:t xml:space="preserve"> took charge of gathering all functional and non-functional requirements related to the project to ensure alignment with sustainable smart city goals and technical feasibilit</w:t>
      </w:r>
      <w:r w:rsidR="00422224" w:rsidRPr="00422224">
        <w:rPr>
          <w:sz w:val="28"/>
          <w:szCs w:val="28"/>
        </w:rPr>
        <w:t>y</w:t>
      </w:r>
    </w:p>
    <w:p w14:paraId="1016EF77" w14:textId="77777777" w:rsidR="007D0FFA" w:rsidRDefault="00AE70C8">
      <w:pPr>
        <w:pStyle w:val="Heading1"/>
      </w:pPr>
      <w:r>
        <w:t xml:space="preserve">🧭 </w:t>
      </w:r>
      <w:r w:rsidRPr="00422224">
        <w:rPr>
          <w:sz w:val="32"/>
          <w:szCs w:val="32"/>
        </w:rPr>
        <w:t>Key Rules of Brainstorming</w:t>
      </w:r>
    </w:p>
    <w:p w14:paraId="5AED5AF5" w14:textId="77777777" w:rsidR="007D0FFA" w:rsidRPr="00422224" w:rsidRDefault="00AE70C8">
      <w:pPr>
        <w:rPr>
          <w:sz w:val="28"/>
          <w:szCs w:val="28"/>
        </w:rPr>
      </w:pPr>
      <w:r>
        <w:t xml:space="preserve">- </w:t>
      </w:r>
      <w:r w:rsidRPr="00422224">
        <w:rPr>
          <w:sz w:val="28"/>
          <w:szCs w:val="28"/>
        </w:rPr>
        <w:t>Stay aligned with sustainability and citizen engagement goals.</w:t>
      </w:r>
    </w:p>
    <w:p w14:paraId="5EC741B8" w14:textId="77777777" w:rsidR="007D0FFA" w:rsidRPr="00422224" w:rsidRDefault="00AE70C8">
      <w:pPr>
        <w:rPr>
          <w:sz w:val="28"/>
          <w:szCs w:val="28"/>
        </w:rPr>
      </w:pPr>
      <w:r w:rsidRPr="00422224">
        <w:rPr>
          <w:sz w:val="28"/>
          <w:szCs w:val="28"/>
        </w:rPr>
        <w:t>- Encourage even wild futuristic ideas (drone delivery, solar buses).</w:t>
      </w:r>
    </w:p>
    <w:p w14:paraId="1D310C15" w14:textId="77777777" w:rsidR="007D0FFA" w:rsidRPr="00422224" w:rsidRDefault="00AE70C8">
      <w:pPr>
        <w:rPr>
          <w:sz w:val="28"/>
          <w:szCs w:val="28"/>
        </w:rPr>
      </w:pPr>
      <w:r w:rsidRPr="00422224">
        <w:rPr>
          <w:sz w:val="28"/>
          <w:szCs w:val="28"/>
        </w:rPr>
        <w:t>- Don’t criticize ideas — document everything for evaluation.</w:t>
      </w:r>
    </w:p>
    <w:p w14:paraId="7DA94C1B" w14:textId="77777777" w:rsidR="007D0FFA" w:rsidRPr="00422224" w:rsidRDefault="00AE70C8">
      <w:pPr>
        <w:pStyle w:val="Heading1"/>
        <w:rPr>
          <w:sz w:val="32"/>
          <w:szCs w:val="32"/>
        </w:rPr>
      </w:pPr>
      <w:r w:rsidRPr="00422224">
        <w:rPr>
          <w:sz w:val="32"/>
          <w:szCs w:val="32"/>
        </w:rPr>
        <w:t>3️⃣ Step 3: Idea Prioritization</w:t>
      </w:r>
    </w:p>
    <w:p w14:paraId="62D996C7" w14:textId="77777777" w:rsidR="007D0FFA" w:rsidRPr="00422224" w:rsidRDefault="00AE70C8">
      <w:pPr>
        <w:rPr>
          <w:sz w:val="28"/>
          <w:szCs w:val="28"/>
        </w:rPr>
      </w:pPr>
      <w:r>
        <w:t xml:space="preserve">📊 </w:t>
      </w:r>
      <w:r w:rsidRPr="00422224">
        <w:rPr>
          <w:sz w:val="28"/>
          <w:szCs w:val="28"/>
        </w:rPr>
        <w:t>Criteria: Feasibility, Impact, Innovation, Ease of Integration</w:t>
      </w:r>
    </w:p>
    <w:p w14:paraId="507A2A95" w14:textId="08C54352" w:rsidR="007D0FFA" w:rsidRPr="00422224" w:rsidRDefault="0039721B" w:rsidP="0039721B">
      <w:pPr>
        <w:pStyle w:val="ListBullet"/>
        <w:numPr>
          <w:ilvl w:val="0"/>
          <w:numId w:val="0"/>
        </w:numPr>
        <w:ind w:left="360" w:hanging="360"/>
        <w:rPr>
          <w:sz w:val="28"/>
          <w:szCs w:val="28"/>
        </w:rPr>
      </w:pPr>
      <w:r w:rsidRPr="00422224">
        <w:rPr>
          <w:sz w:val="28"/>
          <w:szCs w:val="28"/>
        </w:rPr>
        <w:t xml:space="preserve"> </w:t>
      </w:r>
      <w:r w:rsidR="00AE70C8" w:rsidRPr="00422224">
        <w:rPr>
          <w:sz w:val="28"/>
          <w:szCs w:val="28"/>
        </w:rPr>
        <w:t>✅ Prioritized Ideas:</w:t>
      </w:r>
    </w:p>
    <w:p w14:paraId="79C06B3F" w14:textId="38E846FC" w:rsidR="007D0FFA" w:rsidRPr="00422224" w:rsidRDefault="0039721B">
      <w:pPr>
        <w:rPr>
          <w:sz w:val="28"/>
          <w:szCs w:val="28"/>
        </w:rPr>
      </w:pPr>
      <w:r w:rsidRPr="00422224">
        <w:rPr>
          <w:sz w:val="28"/>
          <w:szCs w:val="28"/>
        </w:rPr>
        <w:t xml:space="preserve">              </w:t>
      </w:r>
      <w:r w:rsidR="00AE70C8" w:rsidRPr="00422224">
        <w:rPr>
          <w:sz w:val="28"/>
          <w:szCs w:val="28"/>
        </w:rPr>
        <w:t>- ♻️ Recycle Advisor: 4</w:t>
      </w:r>
      <w:r w:rsidR="007C0570" w:rsidRPr="00422224">
        <w:rPr>
          <w:sz w:val="28"/>
          <w:szCs w:val="28"/>
        </w:rPr>
        <w:t>.5</w:t>
      </w:r>
      <w:r w:rsidR="00AE70C8" w:rsidRPr="00422224">
        <w:rPr>
          <w:sz w:val="28"/>
          <w:szCs w:val="28"/>
        </w:rPr>
        <w:t xml:space="preserve">/5 </w:t>
      </w:r>
      <w:r w:rsidR="00AE70C8" w:rsidRPr="0047095E">
        <w:rPr>
          <w:sz w:val="18"/>
          <w:szCs w:val="18"/>
        </w:rPr>
        <w:t>(High Priority)</w:t>
      </w:r>
    </w:p>
    <w:p w14:paraId="65DF36E9" w14:textId="183BB04E" w:rsidR="007D0FFA" w:rsidRPr="00422224" w:rsidRDefault="0039721B">
      <w:pPr>
        <w:rPr>
          <w:sz w:val="28"/>
          <w:szCs w:val="28"/>
        </w:rPr>
      </w:pPr>
      <w:r w:rsidRPr="00422224">
        <w:rPr>
          <w:sz w:val="28"/>
          <w:szCs w:val="28"/>
        </w:rPr>
        <w:t xml:space="preserve">              </w:t>
      </w:r>
      <w:r w:rsidR="00AE70C8" w:rsidRPr="00422224">
        <w:rPr>
          <w:sz w:val="28"/>
          <w:szCs w:val="28"/>
        </w:rPr>
        <w:t xml:space="preserve">- 🏙️ Health Dashboard: 4/5 </w:t>
      </w:r>
      <w:r w:rsidR="00AE70C8" w:rsidRPr="0047095E">
        <w:rPr>
          <w:sz w:val="18"/>
          <w:szCs w:val="18"/>
        </w:rPr>
        <w:t>(High Priority)</w:t>
      </w:r>
    </w:p>
    <w:p w14:paraId="3F4A7F8E" w14:textId="01827447" w:rsidR="007D0FFA" w:rsidRPr="0047095E" w:rsidRDefault="0039721B">
      <w:pPr>
        <w:rPr>
          <w:sz w:val="18"/>
          <w:szCs w:val="18"/>
        </w:rPr>
      </w:pPr>
      <w:r w:rsidRPr="00422224">
        <w:rPr>
          <w:sz w:val="28"/>
          <w:szCs w:val="28"/>
        </w:rPr>
        <w:t xml:space="preserve">              </w:t>
      </w:r>
      <w:r w:rsidR="00AE70C8" w:rsidRPr="00422224">
        <w:rPr>
          <w:sz w:val="28"/>
          <w:szCs w:val="28"/>
        </w:rPr>
        <w:t xml:space="preserve">- 📄 </w:t>
      </w:r>
      <w:r w:rsidR="007C0570" w:rsidRPr="00422224">
        <w:rPr>
          <w:sz w:val="28"/>
          <w:szCs w:val="28"/>
        </w:rPr>
        <w:t>Problems of citizens &amp; Solutions Using RAG</w:t>
      </w:r>
      <w:r w:rsidR="00AE70C8" w:rsidRPr="00422224">
        <w:rPr>
          <w:sz w:val="28"/>
          <w:szCs w:val="28"/>
        </w:rPr>
        <w:t xml:space="preserve">: </w:t>
      </w:r>
      <w:r w:rsidR="007C0570" w:rsidRPr="00422224">
        <w:rPr>
          <w:sz w:val="28"/>
          <w:szCs w:val="28"/>
        </w:rPr>
        <w:t>4.8</w:t>
      </w:r>
      <w:r w:rsidR="00AE70C8" w:rsidRPr="00422224">
        <w:rPr>
          <w:sz w:val="28"/>
          <w:szCs w:val="28"/>
        </w:rPr>
        <w:t xml:space="preserve">/5 </w:t>
      </w:r>
      <w:r w:rsidR="00AE70C8" w:rsidRPr="0047095E">
        <w:rPr>
          <w:sz w:val="18"/>
          <w:szCs w:val="18"/>
        </w:rPr>
        <w:t>(</w:t>
      </w:r>
      <w:r w:rsidR="00F263C1" w:rsidRPr="0047095E">
        <w:rPr>
          <w:sz w:val="18"/>
          <w:szCs w:val="18"/>
        </w:rPr>
        <w:t>High</w:t>
      </w:r>
      <w:r w:rsidR="00422224" w:rsidRPr="0047095E">
        <w:rPr>
          <w:sz w:val="18"/>
          <w:szCs w:val="18"/>
        </w:rPr>
        <w:t xml:space="preserve"> </w:t>
      </w:r>
      <w:r w:rsidR="00AE70C8" w:rsidRPr="0047095E">
        <w:rPr>
          <w:sz w:val="18"/>
          <w:szCs w:val="18"/>
        </w:rPr>
        <w:t>Priority)</w:t>
      </w:r>
    </w:p>
    <w:p w14:paraId="280C4E8B" w14:textId="0429E5D5" w:rsidR="007D0FFA" w:rsidRPr="00422224" w:rsidRDefault="0039721B">
      <w:pPr>
        <w:rPr>
          <w:sz w:val="28"/>
          <w:szCs w:val="28"/>
        </w:rPr>
      </w:pPr>
      <w:r w:rsidRPr="00422224">
        <w:rPr>
          <w:sz w:val="28"/>
          <w:szCs w:val="28"/>
        </w:rPr>
        <w:t xml:space="preserve">              </w:t>
      </w:r>
      <w:r w:rsidR="00AE70C8" w:rsidRPr="00422224">
        <w:rPr>
          <w:sz w:val="28"/>
          <w:szCs w:val="28"/>
        </w:rPr>
        <w:t>- 🎨 Image Generator: 4</w:t>
      </w:r>
      <w:r w:rsidR="00F263C1" w:rsidRPr="00422224">
        <w:rPr>
          <w:sz w:val="28"/>
          <w:szCs w:val="28"/>
        </w:rPr>
        <w:t>.5</w:t>
      </w:r>
      <w:r w:rsidR="00AE70C8" w:rsidRPr="00422224">
        <w:rPr>
          <w:sz w:val="28"/>
          <w:szCs w:val="28"/>
        </w:rPr>
        <w:t xml:space="preserve">/5 </w:t>
      </w:r>
      <w:r w:rsidR="00AE70C8" w:rsidRPr="0047095E">
        <w:rPr>
          <w:sz w:val="18"/>
          <w:szCs w:val="18"/>
        </w:rPr>
        <w:t>(High Priority)</w:t>
      </w:r>
    </w:p>
    <w:p w14:paraId="7B2DE9CF" w14:textId="4DD1E82F" w:rsidR="007D0FFA" w:rsidRPr="00422224" w:rsidRDefault="0039721B">
      <w:pPr>
        <w:rPr>
          <w:sz w:val="28"/>
          <w:szCs w:val="28"/>
        </w:rPr>
      </w:pPr>
      <w:r w:rsidRPr="00422224">
        <w:rPr>
          <w:sz w:val="28"/>
          <w:szCs w:val="28"/>
        </w:rPr>
        <w:t xml:space="preserve">              </w:t>
      </w:r>
      <w:r w:rsidR="00AE70C8" w:rsidRPr="00422224">
        <w:rPr>
          <w:sz w:val="28"/>
          <w:szCs w:val="28"/>
        </w:rPr>
        <w:t xml:space="preserve">- 🗣️ </w:t>
      </w:r>
      <w:r w:rsidR="007C0570" w:rsidRPr="00422224">
        <w:rPr>
          <w:sz w:val="28"/>
          <w:szCs w:val="28"/>
        </w:rPr>
        <w:t>Comparison Between Two Cities</w:t>
      </w:r>
      <w:r w:rsidR="00AE70C8" w:rsidRPr="00422224">
        <w:rPr>
          <w:sz w:val="28"/>
          <w:szCs w:val="28"/>
        </w:rPr>
        <w:t xml:space="preserve">: </w:t>
      </w:r>
      <w:r w:rsidR="007C0570" w:rsidRPr="00422224">
        <w:rPr>
          <w:sz w:val="28"/>
          <w:szCs w:val="28"/>
        </w:rPr>
        <w:t>4</w:t>
      </w:r>
      <w:r w:rsidR="00F263C1" w:rsidRPr="00422224">
        <w:rPr>
          <w:sz w:val="28"/>
          <w:szCs w:val="28"/>
        </w:rPr>
        <w:t>.5</w:t>
      </w:r>
      <w:r w:rsidR="00AE70C8" w:rsidRPr="00422224">
        <w:rPr>
          <w:sz w:val="28"/>
          <w:szCs w:val="28"/>
        </w:rPr>
        <w:t xml:space="preserve">/5 </w:t>
      </w:r>
      <w:r w:rsidR="00AE70C8" w:rsidRPr="0047095E">
        <w:rPr>
          <w:sz w:val="18"/>
          <w:szCs w:val="18"/>
        </w:rPr>
        <w:t>(</w:t>
      </w:r>
      <w:r w:rsidR="00F263C1" w:rsidRPr="0047095E">
        <w:rPr>
          <w:sz w:val="18"/>
          <w:szCs w:val="18"/>
        </w:rPr>
        <w:t>High</w:t>
      </w:r>
      <w:r w:rsidR="00AE70C8" w:rsidRPr="0047095E">
        <w:rPr>
          <w:sz w:val="18"/>
          <w:szCs w:val="18"/>
        </w:rPr>
        <w:t xml:space="preserve"> Priority)</w:t>
      </w:r>
    </w:p>
    <w:p w14:paraId="2B6F96B2" w14:textId="77777777" w:rsidR="007D0FFA" w:rsidRPr="0047095E" w:rsidRDefault="00AE70C8">
      <w:pPr>
        <w:pStyle w:val="Heading1"/>
        <w:rPr>
          <w:sz w:val="32"/>
          <w:szCs w:val="32"/>
        </w:rPr>
      </w:pPr>
      <w:r w:rsidRPr="0047095E">
        <w:rPr>
          <w:sz w:val="32"/>
          <w:szCs w:val="32"/>
        </w:rPr>
        <w:t>🧰 Tech Stack</w:t>
      </w:r>
    </w:p>
    <w:p w14:paraId="72F5051A" w14:textId="008F5798" w:rsidR="007D0FFA" w:rsidRPr="0047095E" w:rsidRDefault="00AE70C8">
      <w:pPr>
        <w:rPr>
          <w:sz w:val="28"/>
          <w:szCs w:val="28"/>
        </w:rPr>
      </w:pPr>
      <w:r w:rsidRPr="0047095E">
        <w:rPr>
          <w:sz w:val="28"/>
          <w:szCs w:val="28"/>
        </w:rPr>
        <w:t xml:space="preserve">- Frontend: Streamlit </w:t>
      </w:r>
    </w:p>
    <w:p w14:paraId="3CD19980" w14:textId="72692AB4" w:rsidR="007D0FFA" w:rsidRPr="0047095E" w:rsidRDefault="00AE70C8">
      <w:pPr>
        <w:rPr>
          <w:sz w:val="28"/>
          <w:szCs w:val="28"/>
        </w:rPr>
      </w:pPr>
      <w:r w:rsidRPr="0047095E">
        <w:rPr>
          <w:sz w:val="28"/>
          <w:szCs w:val="28"/>
        </w:rPr>
        <w:t xml:space="preserve">- Backend: Python + HuggingFace Transformers + IBM Granite / FLUX </w:t>
      </w:r>
    </w:p>
    <w:p w14:paraId="4FFAA26F" w14:textId="14FE4FFA" w:rsidR="007D0FFA" w:rsidRPr="0047095E" w:rsidRDefault="00AE70C8">
      <w:pPr>
        <w:rPr>
          <w:sz w:val="28"/>
          <w:szCs w:val="28"/>
        </w:rPr>
      </w:pPr>
      <w:r w:rsidRPr="0047095E">
        <w:rPr>
          <w:sz w:val="28"/>
          <w:szCs w:val="28"/>
        </w:rPr>
        <w:t>- Data Visualization: Altair</w:t>
      </w:r>
    </w:p>
    <w:p w14:paraId="5D365B7B" w14:textId="4E35095B" w:rsidR="007D0FFA" w:rsidRPr="0047095E" w:rsidRDefault="00AE70C8">
      <w:pPr>
        <w:rPr>
          <w:sz w:val="28"/>
          <w:szCs w:val="28"/>
        </w:rPr>
      </w:pPr>
      <w:r w:rsidRPr="0047095E">
        <w:rPr>
          <w:sz w:val="28"/>
          <w:szCs w:val="28"/>
        </w:rPr>
        <w:t>- Storage/Docs:</w:t>
      </w:r>
      <w:r w:rsidR="00D265C8" w:rsidRPr="0047095E">
        <w:rPr>
          <w:sz w:val="28"/>
          <w:szCs w:val="28"/>
        </w:rPr>
        <w:t xml:space="preserve"> Using Own Raw Data</w:t>
      </w:r>
    </w:p>
    <w:p w14:paraId="096071C0" w14:textId="52A0A70C" w:rsidR="007D0FFA" w:rsidRPr="0047095E" w:rsidRDefault="00AE70C8">
      <w:pPr>
        <w:rPr>
          <w:sz w:val="28"/>
          <w:szCs w:val="28"/>
        </w:rPr>
      </w:pPr>
      <w:r w:rsidRPr="0047095E">
        <w:rPr>
          <w:sz w:val="28"/>
          <w:szCs w:val="28"/>
        </w:rPr>
        <w:t xml:space="preserve">- </w:t>
      </w:r>
      <w:r w:rsidR="00D265C8" w:rsidRPr="0047095E">
        <w:rPr>
          <w:sz w:val="28"/>
          <w:szCs w:val="28"/>
        </w:rPr>
        <w:t>Deployment: Fast API</w:t>
      </w:r>
    </w:p>
    <w:p w14:paraId="53F89416" w14:textId="77777777" w:rsidR="007D0FFA" w:rsidRPr="007E68AC" w:rsidRDefault="00AE70C8">
      <w:pPr>
        <w:pStyle w:val="Heading1"/>
        <w:rPr>
          <w:sz w:val="32"/>
          <w:szCs w:val="32"/>
        </w:rPr>
      </w:pPr>
      <w:r>
        <w:t xml:space="preserve">🎯 </w:t>
      </w:r>
      <w:r w:rsidRPr="007E68AC">
        <w:rPr>
          <w:sz w:val="32"/>
          <w:szCs w:val="32"/>
        </w:rPr>
        <w:t>Project Goals</w:t>
      </w:r>
    </w:p>
    <w:p w14:paraId="0255F8D2" w14:textId="77777777" w:rsidR="007D0FFA" w:rsidRPr="007E68AC" w:rsidRDefault="00AE70C8">
      <w:pPr>
        <w:rPr>
          <w:sz w:val="28"/>
          <w:szCs w:val="28"/>
        </w:rPr>
      </w:pPr>
      <w:r w:rsidRPr="007E68AC">
        <w:rPr>
          <w:sz w:val="28"/>
          <w:szCs w:val="28"/>
        </w:rPr>
        <w:t>- Promote sustainability through intelligent, real-time assistance</w:t>
      </w:r>
    </w:p>
    <w:p w14:paraId="37374830" w14:textId="55C4DFFA" w:rsidR="007D0FFA" w:rsidRPr="007E68AC" w:rsidRDefault="00AE70C8">
      <w:pPr>
        <w:rPr>
          <w:sz w:val="28"/>
          <w:szCs w:val="28"/>
        </w:rPr>
      </w:pPr>
      <w:r w:rsidRPr="007E68AC">
        <w:rPr>
          <w:sz w:val="28"/>
          <w:szCs w:val="28"/>
        </w:rPr>
        <w:t xml:space="preserve">- </w:t>
      </w:r>
      <w:r w:rsidR="00050BA5" w:rsidRPr="007E68AC">
        <w:rPr>
          <w:sz w:val="28"/>
          <w:szCs w:val="28"/>
        </w:rPr>
        <w:t>Promote Smart Waste Management th</w:t>
      </w:r>
      <w:r w:rsidR="00854C9C" w:rsidRPr="007E68AC">
        <w:rPr>
          <w:sz w:val="28"/>
          <w:szCs w:val="28"/>
        </w:rPr>
        <w:t>r</w:t>
      </w:r>
      <w:r w:rsidR="00050BA5" w:rsidRPr="007E68AC">
        <w:rPr>
          <w:sz w:val="28"/>
          <w:szCs w:val="28"/>
        </w:rPr>
        <w:t>ough Recycle Advisor</w:t>
      </w:r>
    </w:p>
    <w:p w14:paraId="5ED9203F" w14:textId="56C804EE" w:rsidR="007D0FFA" w:rsidRPr="007E68AC" w:rsidRDefault="00AE70C8">
      <w:pPr>
        <w:rPr>
          <w:sz w:val="28"/>
          <w:szCs w:val="28"/>
        </w:rPr>
      </w:pPr>
      <w:r w:rsidRPr="007E68AC">
        <w:rPr>
          <w:sz w:val="28"/>
          <w:szCs w:val="28"/>
        </w:rPr>
        <w:t xml:space="preserve">- </w:t>
      </w:r>
      <w:r w:rsidR="00854C9C" w:rsidRPr="007E68AC">
        <w:rPr>
          <w:sz w:val="28"/>
          <w:szCs w:val="28"/>
        </w:rPr>
        <w:t>Enable Visual Imagination of Future Cities via AI-Powered Image Generation</w:t>
      </w:r>
    </w:p>
    <w:p w14:paraId="4AB6F451" w14:textId="77777777" w:rsidR="007D0FFA" w:rsidRPr="007E68AC" w:rsidRDefault="00AE70C8">
      <w:pPr>
        <w:rPr>
          <w:sz w:val="28"/>
          <w:szCs w:val="28"/>
        </w:rPr>
      </w:pPr>
      <w:r w:rsidRPr="007E68AC">
        <w:rPr>
          <w:sz w:val="28"/>
          <w:szCs w:val="28"/>
        </w:rPr>
        <w:t>- Integrate with external LLMs/APIs to demonstrate extensibility</w:t>
      </w:r>
    </w:p>
    <w:p w14:paraId="733C089E" w14:textId="6B8FD974" w:rsidR="00854C9C" w:rsidRPr="007E68AC" w:rsidRDefault="00854C9C">
      <w:pPr>
        <w:rPr>
          <w:sz w:val="28"/>
          <w:szCs w:val="28"/>
        </w:rPr>
      </w:pPr>
      <w:r w:rsidRPr="007E68AC">
        <w:rPr>
          <w:sz w:val="28"/>
          <w:szCs w:val="28"/>
        </w:rPr>
        <w:t>- Benchmark Urban Development through Smart City Comparison</w:t>
      </w:r>
    </w:p>
    <w:p w14:paraId="3C315B4D" w14:textId="2C614B55" w:rsidR="00854C9C" w:rsidRPr="007E68AC" w:rsidRDefault="00093DF9">
      <w:pPr>
        <w:rPr>
          <w:sz w:val="28"/>
          <w:szCs w:val="28"/>
        </w:rPr>
      </w:pPr>
      <w:r w:rsidRPr="007E68AC">
        <w:rPr>
          <w:sz w:val="28"/>
          <w:szCs w:val="28"/>
        </w:rPr>
        <w:t>- Provide Actionable Solutions to City-Level Sustainability Challenges</w:t>
      </w:r>
    </w:p>
    <w:p w14:paraId="36B7BE8E" w14:textId="14647848" w:rsidR="00093DF9" w:rsidRPr="007E68AC" w:rsidRDefault="00093DF9">
      <w:pPr>
        <w:rPr>
          <w:sz w:val="28"/>
          <w:szCs w:val="28"/>
        </w:rPr>
      </w:pPr>
      <w:r w:rsidRPr="007E68AC">
        <w:rPr>
          <w:sz w:val="28"/>
          <w:szCs w:val="28"/>
        </w:rPr>
        <w:t>- Deliver Real-Time Urban Insights with an Interactive City Health Dashboard</w:t>
      </w:r>
    </w:p>
    <w:sectPr w:rsidR="00093DF9" w:rsidRPr="007E68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9548948E"/>
    <w:lvl w:ilvl="0">
      <w:start w:val="1"/>
      <w:numFmt w:val="bullet"/>
      <w:pStyle w:val="ListBullet"/>
      <w:lvlText w:val=""/>
      <w:lvlJc w:val="left"/>
      <w:pPr>
        <w:tabs>
          <w:tab w:val="num" w:pos="360"/>
        </w:tabs>
        <w:ind w:left="360" w:hanging="360"/>
      </w:pPr>
      <w:rPr>
        <w:rFonts w:ascii="Symbol" w:hAnsi="Symbol" w:hint="default"/>
      </w:rPr>
    </w:lvl>
  </w:abstractNum>
  <w:num w:numId="1" w16cid:durableId="983849751">
    <w:abstractNumId w:val="8"/>
  </w:num>
  <w:num w:numId="2" w16cid:durableId="1944796874">
    <w:abstractNumId w:val="6"/>
  </w:num>
  <w:num w:numId="3" w16cid:durableId="1668709478">
    <w:abstractNumId w:val="5"/>
  </w:num>
  <w:num w:numId="4" w16cid:durableId="780609971">
    <w:abstractNumId w:val="4"/>
  </w:num>
  <w:num w:numId="5" w16cid:durableId="1356997769">
    <w:abstractNumId w:val="7"/>
  </w:num>
  <w:num w:numId="6" w16cid:durableId="1905607800">
    <w:abstractNumId w:val="3"/>
  </w:num>
  <w:num w:numId="7" w16cid:durableId="1884441694">
    <w:abstractNumId w:val="2"/>
  </w:num>
  <w:num w:numId="8" w16cid:durableId="1329018771">
    <w:abstractNumId w:val="1"/>
  </w:num>
  <w:num w:numId="9" w16cid:durableId="1350058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BA5"/>
    <w:rsid w:val="0006063C"/>
    <w:rsid w:val="00093DF9"/>
    <w:rsid w:val="000F02EB"/>
    <w:rsid w:val="0015074B"/>
    <w:rsid w:val="001A0768"/>
    <w:rsid w:val="002817BD"/>
    <w:rsid w:val="0029639D"/>
    <w:rsid w:val="00326F90"/>
    <w:rsid w:val="00327FF4"/>
    <w:rsid w:val="0039721B"/>
    <w:rsid w:val="003F106D"/>
    <w:rsid w:val="00422224"/>
    <w:rsid w:val="00466641"/>
    <w:rsid w:val="0047095E"/>
    <w:rsid w:val="004F578D"/>
    <w:rsid w:val="00527169"/>
    <w:rsid w:val="005E3852"/>
    <w:rsid w:val="00630940"/>
    <w:rsid w:val="00760687"/>
    <w:rsid w:val="007856BD"/>
    <w:rsid w:val="007C0570"/>
    <w:rsid w:val="007D0FFA"/>
    <w:rsid w:val="007E68AC"/>
    <w:rsid w:val="008310F1"/>
    <w:rsid w:val="00854C9C"/>
    <w:rsid w:val="008B3288"/>
    <w:rsid w:val="009D444D"/>
    <w:rsid w:val="009D4BBE"/>
    <w:rsid w:val="00AA1D8D"/>
    <w:rsid w:val="00AE70C8"/>
    <w:rsid w:val="00B13AD9"/>
    <w:rsid w:val="00B26D36"/>
    <w:rsid w:val="00B47730"/>
    <w:rsid w:val="00BC66A8"/>
    <w:rsid w:val="00CB0664"/>
    <w:rsid w:val="00CB4204"/>
    <w:rsid w:val="00D265C8"/>
    <w:rsid w:val="00E2089D"/>
    <w:rsid w:val="00E731A2"/>
    <w:rsid w:val="00F263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C675C8"/>
  <w14:defaultImageDpi w14:val="300"/>
  <w15:docId w15:val="{1A225466-13DA-4ECF-AE00-27D3E772A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SUDHESHNA JANGA</cp:lastModifiedBy>
  <cp:revision>27</cp:revision>
  <dcterms:created xsi:type="dcterms:W3CDTF">2025-06-27T11:23:00Z</dcterms:created>
  <dcterms:modified xsi:type="dcterms:W3CDTF">2025-06-28T08:22:00Z</dcterms:modified>
  <cp:category/>
</cp:coreProperties>
</file>