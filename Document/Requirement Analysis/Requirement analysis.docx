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0677" w14:textId="77C75D28" w:rsidR="005075FC" w:rsidRPr="005075FC" w:rsidRDefault="005075FC" w:rsidP="005075FC">
      <w:pPr>
        <w:pStyle w:val="Heading1"/>
        <w:rPr>
          <w:rFonts w:cstheme="majorHAnsi"/>
          <w:color w:val="76923C" w:themeColor="accent3" w:themeShade="BF"/>
          <w:sz w:val="36"/>
          <w:szCs w:val="36"/>
        </w:rPr>
      </w:pPr>
      <w:r>
        <w:rPr>
          <w:rFonts w:cstheme="majorHAnsi"/>
          <w:color w:val="76923C" w:themeColor="accent3" w:themeShade="BF"/>
          <w:sz w:val="36"/>
          <w:szCs w:val="36"/>
        </w:rPr>
        <w:t xml:space="preserve">            </w:t>
      </w:r>
      <w:r w:rsidRPr="005075FC">
        <w:rPr>
          <w:rFonts w:cstheme="majorHAnsi"/>
          <w:color w:val="76923C" w:themeColor="accent3" w:themeShade="BF"/>
          <w:sz w:val="36"/>
          <w:szCs w:val="36"/>
        </w:rPr>
        <w:t>Functional &amp; Technical Requirements</w:t>
      </w:r>
      <w:r>
        <w:rPr>
          <w:rFonts w:cstheme="majorHAnsi"/>
          <w:color w:val="76923C" w:themeColor="accent3" w:themeShade="BF"/>
          <w:sz w:val="36"/>
          <w:szCs w:val="36"/>
        </w:rPr>
        <w:t xml:space="preserve"> Analysis</w:t>
      </w:r>
    </w:p>
    <w:p w14:paraId="47968A5E" w14:textId="22196A19" w:rsidR="008E1A1E" w:rsidRPr="004E7A6F" w:rsidRDefault="00000000" w:rsidP="005075FC">
      <w:pPr>
        <w:pStyle w:val="Heading1"/>
        <w:rPr>
          <w:sz w:val="32"/>
          <w:szCs w:val="32"/>
        </w:rPr>
      </w:pPr>
      <w:r w:rsidRPr="004E7A6F">
        <w:rPr>
          <w:rFonts w:ascii="Segoe UI Emoji" w:hAnsi="Segoe UI Emoji" w:cs="Segoe UI Emoji"/>
          <w:color w:val="76923C" w:themeColor="accent3" w:themeShade="BF"/>
          <w:sz w:val="32"/>
          <w:szCs w:val="32"/>
        </w:rPr>
        <w:t>🌍</w:t>
      </w:r>
      <w:r w:rsidRPr="004E7A6F">
        <w:rPr>
          <w:sz w:val="32"/>
          <w:szCs w:val="32"/>
        </w:rPr>
        <w:t>Project Overview</w:t>
      </w:r>
    </w:p>
    <w:p w14:paraId="754706AC" w14:textId="77777777" w:rsidR="008E1A1E" w:rsidRDefault="00000000">
      <w:r w:rsidRPr="004E7A6F">
        <w:rPr>
          <w:sz w:val="28"/>
          <w:szCs w:val="28"/>
        </w:rPr>
        <w:t>The Sustainable Smart City Assistant is an AI-powered platform designed to empower citizens, urban planners, and local authorities with tools that promote environmental sustainability, informed decision-making, and smart urban living. Built as a modular web-based assistant, it integrates generative AI, data analytics, and user-friendly interfaces to address key urban challenges</w:t>
      </w:r>
      <w:r>
        <w:t>.</w:t>
      </w:r>
    </w:p>
    <w:p w14:paraId="40D7DC1C" w14:textId="77777777" w:rsidR="008E1A1E" w:rsidRPr="005075FC" w:rsidRDefault="00000000">
      <w:pPr>
        <w:pStyle w:val="Heading2"/>
        <w:rPr>
          <w:color w:val="365F91" w:themeColor="accent1" w:themeShade="BF"/>
        </w:rPr>
      </w:pPr>
      <w:r w:rsidRPr="005075FC">
        <w:rPr>
          <w:color w:val="365F91" w:themeColor="accent1" w:themeShade="BF"/>
        </w:rPr>
        <w:t xml:space="preserve">🧩 </w:t>
      </w:r>
      <w:r w:rsidRPr="004E7A6F">
        <w:rPr>
          <w:color w:val="365F91" w:themeColor="accent1" w:themeShade="BF"/>
          <w:sz w:val="32"/>
          <w:szCs w:val="32"/>
        </w:rPr>
        <w:t>Functional Modules</w:t>
      </w:r>
    </w:p>
    <w:p w14:paraId="3424001B" w14:textId="77777777" w:rsidR="008E1A1E" w:rsidRPr="004E7A6F" w:rsidRDefault="00000000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>♻️ Recycle Management Advisor – Guides eco-friendly waste disposal and recycling practices.</w:t>
      </w:r>
    </w:p>
    <w:p w14:paraId="6424CECB" w14:textId="77777777" w:rsidR="008E1A1E" w:rsidRPr="004E7A6F" w:rsidRDefault="00000000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>🔹 AI Image Generator – Generates visual representations of sustainable city environments.</w:t>
      </w:r>
    </w:p>
    <w:p w14:paraId="731E2A6B" w14:textId="77777777" w:rsidR="008E1A1E" w:rsidRPr="004E7A6F" w:rsidRDefault="00000000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>📙 Problem &amp; Solution Finder (RAG-based) – Provides AI-generated insights and document-based responses to urban issues.</w:t>
      </w:r>
    </w:p>
    <w:p w14:paraId="674E418E" w14:textId="39E1DAB3" w:rsidR="008E1A1E" w:rsidRPr="004E7A6F" w:rsidRDefault="00000000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 xml:space="preserve">📊 </w:t>
      </w:r>
      <w:r w:rsidR="005075FC" w:rsidRPr="004E7A6F">
        <w:rPr>
          <w:sz w:val="28"/>
          <w:szCs w:val="28"/>
        </w:rPr>
        <w:t>City</w:t>
      </w:r>
      <w:r w:rsidRPr="004E7A6F">
        <w:rPr>
          <w:sz w:val="28"/>
          <w:szCs w:val="28"/>
        </w:rPr>
        <w:t xml:space="preserve"> Health Dashboard – Allows comparison of environmental health metrics across cit</w:t>
      </w:r>
      <w:r w:rsidR="005075FC" w:rsidRPr="004E7A6F">
        <w:rPr>
          <w:sz w:val="28"/>
          <w:szCs w:val="28"/>
        </w:rPr>
        <w:t>y</w:t>
      </w:r>
    </w:p>
    <w:p w14:paraId="4035DA00" w14:textId="77777777" w:rsidR="008E1A1E" w:rsidRPr="004E7A6F" w:rsidRDefault="00000000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>🏙️ City Comparison Tool – Compares two cities side-by-side based on key sustainability indicators like air quality, traffic levels, waste management, and public health metrics.</w:t>
      </w:r>
    </w:p>
    <w:p w14:paraId="5BACFD92" w14:textId="6BACBC6B" w:rsidR="005075FC" w:rsidRPr="005075FC" w:rsidRDefault="005075FC" w:rsidP="005075FC">
      <w:pPr>
        <w:pStyle w:val="ListBullet"/>
        <w:numPr>
          <w:ilvl w:val="0"/>
          <w:numId w:val="0"/>
        </w:numPr>
        <w:rPr>
          <w:color w:val="365F91" w:themeColor="accent1" w:themeShade="BF"/>
          <w:sz w:val="36"/>
          <w:szCs w:val="36"/>
        </w:rPr>
      </w:pPr>
      <w:r w:rsidRPr="005075FC">
        <w:rPr>
          <w:rFonts w:ascii="Segoe UI Emoji" w:hAnsi="Segoe UI Emoji" w:cs="Segoe UI Emoji"/>
          <w:color w:val="365F91" w:themeColor="accent1" w:themeShade="BF"/>
          <w:sz w:val="36"/>
          <w:szCs w:val="36"/>
        </w:rPr>
        <w:t>📄</w:t>
      </w:r>
      <w:r w:rsidRPr="005075FC">
        <w:rPr>
          <w:color w:val="365F91" w:themeColor="accent1" w:themeShade="BF"/>
          <w:sz w:val="36"/>
          <w:szCs w:val="36"/>
        </w:rPr>
        <w:t xml:space="preserve"> </w:t>
      </w:r>
      <w:r w:rsidRPr="004E7A6F">
        <w:rPr>
          <w:b/>
          <w:bCs/>
          <w:color w:val="365F91" w:themeColor="accent1" w:themeShade="BF"/>
          <w:sz w:val="32"/>
          <w:szCs w:val="32"/>
        </w:rPr>
        <w:t>Customer Journey Map – Sustainable Smart City Assistant</w:t>
      </w:r>
    </w:p>
    <w:tbl>
      <w:tblPr>
        <w:tblStyle w:val="TableGridLight"/>
        <w:tblW w:w="8408" w:type="dxa"/>
        <w:tblLook w:val="04A0" w:firstRow="1" w:lastRow="0" w:firstColumn="1" w:lastColumn="0" w:noHBand="0" w:noVBand="1"/>
      </w:tblPr>
      <w:tblGrid>
        <w:gridCol w:w="568"/>
        <w:gridCol w:w="1667"/>
        <w:gridCol w:w="1698"/>
        <w:gridCol w:w="1408"/>
        <w:gridCol w:w="1625"/>
        <w:gridCol w:w="1442"/>
      </w:tblGrid>
      <w:tr w:rsidR="005075FC" w:rsidRPr="005075FC" w14:paraId="335FB5D7" w14:textId="77777777" w:rsidTr="005075FC">
        <w:tc>
          <w:tcPr>
            <w:tcW w:w="50" w:type="dxa"/>
            <w:hideMark/>
          </w:tcPr>
          <w:p w14:paraId="7E7BE983" w14:textId="77777777" w:rsidR="005075FC" w:rsidRPr="005075FC" w:rsidRDefault="005075FC" w:rsidP="005075F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5075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No.</w:t>
            </w:r>
          </w:p>
        </w:tc>
        <w:tc>
          <w:tcPr>
            <w:tcW w:w="0" w:type="auto"/>
            <w:hideMark/>
          </w:tcPr>
          <w:p w14:paraId="72BA473D" w14:textId="77777777" w:rsidR="005075FC" w:rsidRPr="005075FC" w:rsidRDefault="005075FC" w:rsidP="005075F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5075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Module</w:t>
            </w:r>
          </w:p>
        </w:tc>
        <w:tc>
          <w:tcPr>
            <w:tcW w:w="0" w:type="auto"/>
            <w:hideMark/>
          </w:tcPr>
          <w:p w14:paraId="6F4BEAB7" w14:textId="77777777" w:rsidR="005075FC" w:rsidRPr="005075FC" w:rsidRDefault="005075FC" w:rsidP="005075F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5075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User Action 1</w:t>
            </w:r>
          </w:p>
        </w:tc>
        <w:tc>
          <w:tcPr>
            <w:tcW w:w="0" w:type="auto"/>
            <w:hideMark/>
          </w:tcPr>
          <w:p w14:paraId="4E785C8D" w14:textId="21B5B9F5" w:rsidR="005075FC" w:rsidRPr="005075FC" w:rsidRDefault="005075FC" w:rsidP="005075F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5075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 xml:space="preserve">User Experience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Before</w:t>
            </w:r>
          </w:p>
        </w:tc>
        <w:tc>
          <w:tcPr>
            <w:tcW w:w="0" w:type="auto"/>
            <w:hideMark/>
          </w:tcPr>
          <w:p w14:paraId="7A83609D" w14:textId="652706E1" w:rsidR="005075FC" w:rsidRPr="005075FC" w:rsidRDefault="005075FC" w:rsidP="005075F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System</w:t>
            </w:r>
            <w:r w:rsidRPr="005075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 xml:space="preserve"> Action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1D1E6D9C" w14:textId="0961BF3C" w:rsidR="005075FC" w:rsidRPr="005075FC" w:rsidRDefault="005075FC" w:rsidP="005075F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</w:pPr>
            <w:r w:rsidRPr="005075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 xml:space="preserve">User Experience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IN"/>
              </w:rPr>
              <w:t>After</w:t>
            </w:r>
          </w:p>
        </w:tc>
      </w:tr>
      <w:tr w:rsidR="005075FC" w:rsidRPr="005075FC" w14:paraId="49F34DF9" w14:textId="77777777" w:rsidTr="005075FC">
        <w:tc>
          <w:tcPr>
            <w:tcW w:w="50" w:type="dxa"/>
            <w:hideMark/>
          </w:tcPr>
          <w:p w14:paraId="79CFCD79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340A8907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♻️ Recycle Management Advisor</w:t>
            </w:r>
          </w:p>
        </w:tc>
        <w:tc>
          <w:tcPr>
            <w:tcW w:w="0" w:type="auto"/>
            <w:hideMark/>
          </w:tcPr>
          <w:p w14:paraId="1337A4F1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 xml:space="preserve">User enters a waste item </w:t>
            </w:r>
            <w:r w:rsidRPr="005075FC">
              <w:rPr>
                <w:rFonts w:ascii="Segoe UI Emoji" w:hAnsi="Segoe UI Emoji" w:cs="Segoe UI Emoji"/>
                <w:lang w:val="en-IN"/>
              </w:rPr>
              <w:lastRenderedPageBreak/>
              <w:t>(e.g., plastic cup)</w:t>
            </w:r>
          </w:p>
        </w:tc>
        <w:tc>
          <w:tcPr>
            <w:tcW w:w="0" w:type="auto"/>
            <w:hideMark/>
          </w:tcPr>
          <w:p w14:paraId="58BF6B65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lastRenderedPageBreak/>
              <w:t>Curious</w:t>
            </w:r>
          </w:p>
        </w:tc>
        <w:tc>
          <w:tcPr>
            <w:tcW w:w="0" w:type="auto"/>
            <w:hideMark/>
          </w:tcPr>
          <w:p w14:paraId="4287E439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 xml:space="preserve">System suggests how to dispose or </w:t>
            </w:r>
            <w:r w:rsidRPr="005075FC">
              <w:rPr>
                <w:rFonts w:ascii="Segoe UI Emoji" w:hAnsi="Segoe UI Emoji" w:cs="Segoe UI Emoji"/>
                <w:lang w:val="en-IN"/>
              </w:rPr>
              <w:lastRenderedPageBreak/>
              <w:t>recycle it responsibly</w:t>
            </w:r>
          </w:p>
        </w:tc>
        <w:tc>
          <w:tcPr>
            <w:tcW w:w="0" w:type="auto"/>
            <w:hideMark/>
          </w:tcPr>
          <w:p w14:paraId="724B3313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lastRenderedPageBreak/>
              <w:t>Informed &amp; Motivated</w:t>
            </w:r>
          </w:p>
        </w:tc>
      </w:tr>
      <w:tr w:rsidR="005075FC" w:rsidRPr="005075FC" w14:paraId="6C52AD62" w14:textId="77777777" w:rsidTr="005075FC">
        <w:tc>
          <w:tcPr>
            <w:tcW w:w="50" w:type="dxa"/>
            <w:hideMark/>
          </w:tcPr>
          <w:p w14:paraId="16031CDB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076B768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🔹 AI Image Generator</w:t>
            </w:r>
          </w:p>
        </w:tc>
        <w:tc>
          <w:tcPr>
            <w:tcW w:w="0" w:type="auto"/>
            <w:hideMark/>
          </w:tcPr>
          <w:p w14:paraId="3566CCF3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User types a prompt describing a sustainable city scene</w:t>
            </w:r>
          </w:p>
        </w:tc>
        <w:tc>
          <w:tcPr>
            <w:tcW w:w="0" w:type="auto"/>
            <w:hideMark/>
          </w:tcPr>
          <w:p w14:paraId="43D15AA6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Imaginative</w:t>
            </w:r>
          </w:p>
        </w:tc>
        <w:tc>
          <w:tcPr>
            <w:tcW w:w="0" w:type="auto"/>
            <w:hideMark/>
          </w:tcPr>
          <w:p w14:paraId="518F5A03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System generates an image and allows download</w:t>
            </w:r>
          </w:p>
        </w:tc>
        <w:tc>
          <w:tcPr>
            <w:tcW w:w="0" w:type="auto"/>
            <w:hideMark/>
          </w:tcPr>
          <w:p w14:paraId="037CF86A" w14:textId="4301EE92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 xml:space="preserve">Inspired &amp; </w:t>
            </w:r>
            <w:r w:rsidR="005B6015" w:rsidRPr="005075FC">
              <w:rPr>
                <w:rFonts w:ascii="Segoe UI Emoji" w:hAnsi="Segoe UI Emoji" w:cs="Segoe UI Emoji"/>
                <w:lang w:val="en-IN"/>
              </w:rPr>
              <w:t>satisfied</w:t>
            </w:r>
          </w:p>
        </w:tc>
      </w:tr>
      <w:tr w:rsidR="005075FC" w:rsidRPr="005075FC" w14:paraId="52B85581" w14:textId="77777777" w:rsidTr="005075FC">
        <w:tc>
          <w:tcPr>
            <w:tcW w:w="50" w:type="dxa"/>
            <w:hideMark/>
          </w:tcPr>
          <w:p w14:paraId="3AD26F41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602E4C2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📙 Problem &amp; Solution Finder (RAG-based)</w:t>
            </w:r>
          </w:p>
        </w:tc>
        <w:tc>
          <w:tcPr>
            <w:tcW w:w="0" w:type="auto"/>
            <w:hideMark/>
          </w:tcPr>
          <w:p w14:paraId="280EBFA5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User submits a local issue (e.g., water wastage)</w:t>
            </w:r>
          </w:p>
        </w:tc>
        <w:tc>
          <w:tcPr>
            <w:tcW w:w="0" w:type="auto"/>
            <w:hideMark/>
          </w:tcPr>
          <w:p w14:paraId="58DAD643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Concerned</w:t>
            </w:r>
          </w:p>
        </w:tc>
        <w:tc>
          <w:tcPr>
            <w:tcW w:w="0" w:type="auto"/>
            <w:hideMark/>
          </w:tcPr>
          <w:p w14:paraId="5E5AA074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System provides document-based solutions with summaries</w:t>
            </w:r>
          </w:p>
        </w:tc>
        <w:tc>
          <w:tcPr>
            <w:tcW w:w="0" w:type="auto"/>
            <w:hideMark/>
          </w:tcPr>
          <w:p w14:paraId="55CA735B" w14:textId="370CD728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 xml:space="preserve">Reassured &amp; </w:t>
            </w:r>
            <w:r w:rsidR="005B6015" w:rsidRPr="005075FC">
              <w:rPr>
                <w:rFonts w:ascii="Segoe UI Emoji" w:hAnsi="Segoe UI Emoji" w:cs="Segoe UI Emoji"/>
                <w:lang w:val="en-IN"/>
              </w:rPr>
              <w:t>empowered</w:t>
            </w:r>
          </w:p>
        </w:tc>
      </w:tr>
      <w:tr w:rsidR="005075FC" w:rsidRPr="005075FC" w14:paraId="30657634" w14:textId="77777777" w:rsidTr="005075FC">
        <w:tc>
          <w:tcPr>
            <w:tcW w:w="50" w:type="dxa"/>
            <w:hideMark/>
          </w:tcPr>
          <w:p w14:paraId="04B521D7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33DFDEC4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📊 City Health Dashboard</w:t>
            </w:r>
          </w:p>
        </w:tc>
        <w:tc>
          <w:tcPr>
            <w:tcW w:w="0" w:type="auto"/>
            <w:hideMark/>
          </w:tcPr>
          <w:p w14:paraId="2E71DEBE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User opens dashboard to view metrics like air quality</w:t>
            </w:r>
          </w:p>
        </w:tc>
        <w:tc>
          <w:tcPr>
            <w:tcW w:w="0" w:type="auto"/>
            <w:hideMark/>
          </w:tcPr>
          <w:p w14:paraId="617AFB2F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Alerted</w:t>
            </w:r>
          </w:p>
        </w:tc>
        <w:tc>
          <w:tcPr>
            <w:tcW w:w="0" w:type="auto"/>
            <w:hideMark/>
          </w:tcPr>
          <w:p w14:paraId="460323F3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Interacts with charts and insights for awareness</w:t>
            </w:r>
          </w:p>
        </w:tc>
        <w:tc>
          <w:tcPr>
            <w:tcW w:w="0" w:type="auto"/>
            <w:hideMark/>
          </w:tcPr>
          <w:p w14:paraId="0186EE02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Engaged &amp; Aware</w:t>
            </w:r>
          </w:p>
        </w:tc>
      </w:tr>
      <w:tr w:rsidR="005075FC" w:rsidRPr="005075FC" w14:paraId="6AA4DF62" w14:textId="77777777" w:rsidTr="005075FC">
        <w:tc>
          <w:tcPr>
            <w:tcW w:w="50" w:type="dxa"/>
            <w:hideMark/>
          </w:tcPr>
          <w:p w14:paraId="3F747A90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728ECB33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🏙️ City Comparison Tool</w:t>
            </w:r>
          </w:p>
        </w:tc>
        <w:tc>
          <w:tcPr>
            <w:tcW w:w="0" w:type="auto"/>
            <w:hideMark/>
          </w:tcPr>
          <w:p w14:paraId="6B1666CD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User selects two cities to compare key sustainability data</w:t>
            </w:r>
          </w:p>
        </w:tc>
        <w:tc>
          <w:tcPr>
            <w:tcW w:w="0" w:type="auto"/>
            <w:hideMark/>
          </w:tcPr>
          <w:p w14:paraId="5572A94D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Curious</w:t>
            </w:r>
          </w:p>
        </w:tc>
        <w:tc>
          <w:tcPr>
            <w:tcW w:w="0" w:type="auto"/>
            <w:hideMark/>
          </w:tcPr>
          <w:p w14:paraId="2AD5DF4B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Dashboard presents side-by-side comparison with export option</w:t>
            </w:r>
          </w:p>
        </w:tc>
        <w:tc>
          <w:tcPr>
            <w:tcW w:w="0" w:type="auto"/>
            <w:hideMark/>
          </w:tcPr>
          <w:p w14:paraId="69E3FE6F" w14:textId="77777777" w:rsidR="005075FC" w:rsidRPr="005075FC" w:rsidRDefault="005075FC" w:rsidP="005075FC">
            <w:pPr>
              <w:spacing w:after="200" w:line="276" w:lineRule="auto"/>
              <w:rPr>
                <w:rFonts w:ascii="Segoe UI Emoji" w:hAnsi="Segoe UI Emoji" w:cs="Segoe UI Emoji"/>
                <w:lang w:val="en-IN"/>
              </w:rPr>
            </w:pPr>
            <w:r w:rsidRPr="005075FC">
              <w:rPr>
                <w:rFonts w:ascii="Segoe UI Emoji" w:hAnsi="Segoe UI Emoji" w:cs="Segoe UI Emoji"/>
                <w:lang w:val="en-IN"/>
              </w:rPr>
              <w:t>Analytical &amp; Decisive</w:t>
            </w:r>
          </w:p>
        </w:tc>
      </w:tr>
    </w:tbl>
    <w:p w14:paraId="4B9F815F" w14:textId="77777777" w:rsidR="008E1A1E" w:rsidRDefault="00000000">
      <w:r>
        <w:rPr>
          <w:rFonts w:ascii="Segoe UI Emoji" w:hAnsi="Segoe UI Emoji" w:cs="Segoe UI Emoji"/>
        </w:rPr>
        <w:t>🔍</w:t>
      </w:r>
      <w:r>
        <w:t xml:space="preserve"> Insight: Clear, timely, and readable feedback at each step helps users stay engaged and make informed decisions.</w:t>
      </w:r>
    </w:p>
    <w:p w14:paraId="41330735" w14:textId="77777777" w:rsidR="008E1A1E" w:rsidRPr="005075FC" w:rsidRDefault="00000000">
      <w:pPr>
        <w:pStyle w:val="Heading2"/>
        <w:rPr>
          <w:color w:val="365F91" w:themeColor="accent1" w:themeShade="BF"/>
        </w:rPr>
      </w:pPr>
      <w:r w:rsidRPr="005075FC">
        <w:rPr>
          <w:color w:val="365F91" w:themeColor="accent1" w:themeShade="BF"/>
        </w:rPr>
        <w:t xml:space="preserve">⚙️ </w:t>
      </w:r>
      <w:r w:rsidRPr="004E7A6F">
        <w:rPr>
          <w:color w:val="365F91" w:themeColor="accent1" w:themeShade="BF"/>
          <w:sz w:val="36"/>
          <w:szCs w:val="36"/>
        </w:rPr>
        <w:t>Solution Requirements</w:t>
      </w:r>
    </w:p>
    <w:p w14:paraId="5DA85318" w14:textId="77777777" w:rsidR="008E1A1E" w:rsidRPr="004E7A6F" w:rsidRDefault="00000000">
      <w:pPr>
        <w:pStyle w:val="ListBullet"/>
        <w:rPr>
          <w:b/>
          <w:bCs/>
          <w:color w:val="C0504D" w:themeColor="accent2"/>
          <w:sz w:val="32"/>
          <w:szCs w:val="32"/>
        </w:rPr>
      </w:pPr>
      <w:r w:rsidRPr="004E7A6F">
        <w:rPr>
          <w:b/>
          <w:bCs/>
          <w:color w:val="C0504D" w:themeColor="accent2"/>
          <w:sz w:val="32"/>
          <w:szCs w:val="32"/>
        </w:rPr>
        <w:t>✅ Functional Requirements:</w:t>
      </w:r>
    </w:p>
    <w:p w14:paraId="4464CDAD" w14:textId="77777777" w:rsidR="005075FC" w:rsidRPr="004E7A6F" w:rsidRDefault="005075FC">
      <w:pPr>
        <w:pStyle w:val="ListBullet2"/>
        <w:rPr>
          <w:sz w:val="28"/>
          <w:szCs w:val="28"/>
        </w:rPr>
      </w:pPr>
      <w:r w:rsidRPr="004E7A6F">
        <w:rPr>
          <w:sz w:val="28"/>
          <w:szCs w:val="28"/>
        </w:rPr>
        <w:t>Accepts user input for waste items via text box.</w:t>
      </w:r>
    </w:p>
    <w:p w14:paraId="434325C5" w14:textId="3CB3D71D" w:rsidR="001D394F" w:rsidRPr="004E7A6F" w:rsidRDefault="001D394F">
      <w:pPr>
        <w:pStyle w:val="ListBullet2"/>
        <w:rPr>
          <w:sz w:val="28"/>
          <w:szCs w:val="28"/>
        </w:rPr>
      </w:pPr>
      <w:r w:rsidRPr="004E7A6F">
        <w:rPr>
          <w:sz w:val="28"/>
          <w:szCs w:val="28"/>
        </w:rPr>
        <w:t>Returns disposal/recycling advice and sustainability tips.</w:t>
      </w:r>
    </w:p>
    <w:p w14:paraId="525FBAE7" w14:textId="0E37A14D" w:rsidR="001D394F" w:rsidRPr="004E7A6F" w:rsidRDefault="001D394F">
      <w:pPr>
        <w:pStyle w:val="ListBullet2"/>
        <w:rPr>
          <w:sz w:val="28"/>
          <w:szCs w:val="28"/>
        </w:rPr>
      </w:pPr>
      <w:r w:rsidRPr="004E7A6F">
        <w:rPr>
          <w:sz w:val="28"/>
          <w:szCs w:val="28"/>
        </w:rPr>
        <w:t>Accepts user prompts describing a sustainable city scene.</w:t>
      </w:r>
    </w:p>
    <w:p w14:paraId="0E3D2C98" w14:textId="598D1F43" w:rsidR="001D394F" w:rsidRPr="004E7A6F" w:rsidRDefault="001D394F">
      <w:pPr>
        <w:pStyle w:val="ListBullet2"/>
        <w:rPr>
          <w:sz w:val="28"/>
          <w:szCs w:val="28"/>
        </w:rPr>
      </w:pPr>
      <w:r w:rsidRPr="004E7A6F">
        <w:rPr>
          <w:sz w:val="28"/>
          <w:szCs w:val="28"/>
        </w:rPr>
        <w:t>Sends prompt to an image generation model (e.g., Stable Diffusion).</w:t>
      </w:r>
    </w:p>
    <w:p w14:paraId="341600C2" w14:textId="5C025BC3" w:rsidR="001D394F" w:rsidRPr="004E7A6F" w:rsidRDefault="001D394F" w:rsidP="001D394F">
      <w:pPr>
        <w:pStyle w:val="ListBullet2"/>
        <w:rPr>
          <w:sz w:val="28"/>
          <w:szCs w:val="28"/>
        </w:rPr>
      </w:pPr>
      <w:r w:rsidRPr="004E7A6F">
        <w:rPr>
          <w:sz w:val="28"/>
          <w:szCs w:val="28"/>
        </w:rPr>
        <w:t>Displays generated image and allows download</w:t>
      </w:r>
    </w:p>
    <w:p w14:paraId="4B27E439" w14:textId="0EAA9B0E" w:rsidR="001D394F" w:rsidRPr="004E7A6F" w:rsidRDefault="001D394F" w:rsidP="001D394F">
      <w:pPr>
        <w:pStyle w:val="ListBullet2"/>
        <w:rPr>
          <w:sz w:val="28"/>
          <w:szCs w:val="28"/>
        </w:rPr>
      </w:pPr>
      <w:r w:rsidRPr="004E7A6F">
        <w:rPr>
          <w:sz w:val="28"/>
          <w:szCs w:val="28"/>
        </w:rPr>
        <w:t>Stores past prompts and images for session reference</w:t>
      </w:r>
    </w:p>
    <w:p w14:paraId="3562F1EA" w14:textId="65FA3F58" w:rsidR="001D394F" w:rsidRPr="004E7A6F" w:rsidRDefault="001D394F">
      <w:pPr>
        <w:pStyle w:val="ListBullet2"/>
        <w:rPr>
          <w:sz w:val="28"/>
          <w:szCs w:val="28"/>
        </w:rPr>
      </w:pPr>
      <w:r w:rsidRPr="004E7A6F">
        <w:rPr>
          <w:sz w:val="28"/>
          <w:szCs w:val="28"/>
        </w:rPr>
        <w:t>Accepts user input describing an urban problem.</w:t>
      </w:r>
    </w:p>
    <w:p w14:paraId="350EB0FC" w14:textId="66E6F4E7" w:rsidR="001D394F" w:rsidRDefault="001D394F">
      <w:pPr>
        <w:pStyle w:val="ListBullet2"/>
      </w:pPr>
      <w:r w:rsidRPr="001D394F">
        <w:t>Collects and visualizes metrics (e.g., air quality, energy use, traffic).</w:t>
      </w:r>
    </w:p>
    <w:p w14:paraId="574A9140" w14:textId="20675562" w:rsidR="001D394F" w:rsidRDefault="001D394F">
      <w:pPr>
        <w:pStyle w:val="ListBullet2"/>
      </w:pPr>
      <w:r w:rsidRPr="001D394F">
        <w:t>Displays interactive charts and tables using Altair</w:t>
      </w:r>
    </w:p>
    <w:p w14:paraId="26B13287" w14:textId="511AACFC" w:rsidR="001D394F" w:rsidRDefault="001D394F" w:rsidP="001D394F">
      <w:pPr>
        <w:pStyle w:val="ListBullet2"/>
      </w:pPr>
      <w:r>
        <w:t xml:space="preserve"> Allows users to select two cities.</w:t>
      </w:r>
    </w:p>
    <w:p w14:paraId="76EC1C43" w14:textId="3AA92140" w:rsidR="001D394F" w:rsidRDefault="001D394F" w:rsidP="001D394F">
      <w:pPr>
        <w:pStyle w:val="ListBullet2"/>
      </w:pPr>
      <w:r>
        <w:t>Fetches real-time/static sustainability data for both.</w:t>
      </w:r>
    </w:p>
    <w:p w14:paraId="1ACA435D" w14:textId="77777777" w:rsidR="001D394F" w:rsidRDefault="001D394F" w:rsidP="001D394F">
      <w:pPr>
        <w:pStyle w:val="ListBullet2"/>
        <w:numPr>
          <w:ilvl w:val="0"/>
          <w:numId w:val="0"/>
        </w:numPr>
        <w:ind w:left="360"/>
      </w:pPr>
    </w:p>
    <w:p w14:paraId="24DDA087" w14:textId="77777777" w:rsidR="008E1A1E" w:rsidRPr="004E7A6F" w:rsidRDefault="00000000">
      <w:pPr>
        <w:pStyle w:val="ListBullet"/>
        <w:rPr>
          <w:b/>
          <w:bCs/>
          <w:color w:val="C0504D" w:themeColor="accent2"/>
          <w:sz w:val="32"/>
          <w:szCs w:val="32"/>
        </w:rPr>
      </w:pPr>
      <w:r w:rsidRPr="004E7A6F">
        <w:rPr>
          <w:b/>
          <w:bCs/>
          <w:color w:val="C0504D" w:themeColor="accent2"/>
          <w:sz w:val="32"/>
          <w:szCs w:val="32"/>
        </w:rPr>
        <w:t>🧪 Non-Functional Requirements:</w:t>
      </w:r>
    </w:p>
    <w:p w14:paraId="5A097D9F" w14:textId="5812E95B" w:rsidR="001D394F" w:rsidRPr="004E7A6F" w:rsidRDefault="001D394F" w:rsidP="001D394F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 xml:space="preserve"> </w:t>
      </w:r>
      <w:r w:rsidRPr="004E7A6F">
        <w:rPr>
          <w:rStyle w:val="Strong"/>
          <w:sz w:val="28"/>
          <w:szCs w:val="28"/>
        </w:rPr>
        <w:t>Performance</w:t>
      </w:r>
      <w:r w:rsidRPr="004E7A6F">
        <w:rPr>
          <w:sz w:val="28"/>
          <w:szCs w:val="28"/>
        </w:rPr>
        <w:t xml:space="preserve">: Each module is going to return the output </w:t>
      </w:r>
      <w:r w:rsidR="005B6015" w:rsidRPr="004E7A6F">
        <w:rPr>
          <w:sz w:val="28"/>
          <w:szCs w:val="28"/>
        </w:rPr>
        <w:t>within</w:t>
      </w:r>
      <w:r w:rsidRPr="004E7A6F">
        <w:rPr>
          <w:sz w:val="28"/>
          <w:szCs w:val="28"/>
        </w:rPr>
        <w:t xml:space="preserve"> 10 seconds except LLM Interaction</w:t>
      </w:r>
    </w:p>
    <w:p w14:paraId="3925248A" w14:textId="230DFC84" w:rsidR="001D394F" w:rsidRPr="004E7A6F" w:rsidRDefault="001D394F" w:rsidP="001D394F">
      <w:pPr>
        <w:pStyle w:val="ListBullet"/>
        <w:rPr>
          <w:sz w:val="28"/>
          <w:szCs w:val="28"/>
        </w:rPr>
      </w:pPr>
      <w:r w:rsidRPr="004E7A6F">
        <w:rPr>
          <w:rStyle w:val="Strong"/>
          <w:sz w:val="28"/>
          <w:szCs w:val="28"/>
        </w:rPr>
        <w:t>Responsiveness</w:t>
      </w:r>
      <w:r w:rsidRPr="004E7A6F">
        <w:rPr>
          <w:sz w:val="28"/>
          <w:szCs w:val="28"/>
        </w:rPr>
        <w:t>: UI is adaptable for desktop</w:t>
      </w:r>
    </w:p>
    <w:p w14:paraId="60F78B90" w14:textId="72F12611" w:rsidR="001D394F" w:rsidRPr="004E7A6F" w:rsidRDefault="001D394F" w:rsidP="001D394F">
      <w:pPr>
        <w:pStyle w:val="ListBullet"/>
        <w:rPr>
          <w:sz w:val="28"/>
          <w:szCs w:val="28"/>
        </w:rPr>
      </w:pPr>
      <w:r w:rsidRPr="004E7A6F">
        <w:rPr>
          <w:rStyle w:val="Strong"/>
          <w:sz w:val="28"/>
          <w:szCs w:val="28"/>
        </w:rPr>
        <w:t>Security</w:t>
      </w:r>
      <w:r w:rsidRPr="004E7A6F">
        <w:rPr>
          <w:sz w:val="28"/>
          <w:szCs w:val="28"/>
        </w:rPr>
        <w:t>: Handle user input safely and avoid injection or unauthorized access.</w:t>
      </w:r>
    </w:p>
    <w:p w14:paraId="13B1ED74" w14:textId="568F89BD" w:rsidR="001D394F" w:rsidRPr="004E7A6F" w:rsidRDefault="001D394F" w:rsidP="001D394F">
      <w:pPr>
        <w:pStyle w:val="ListBullet"/>
        <w:rPr>
          <w:sz w:val="28"/>
          <w:szCs w:val="28"/>
        </w:rPr>
      </w:pPr>
      <w:r w:rsidRPr="004E7A6F">
        <w:rPr>
          <w:rStyle w:val="Strong"/>
          <w:sz w:val="28"/>
          <w:szCs w:val="28"/>
        </w:rPr>
        <w:t>Usability</w:t>
      </w:r>
      <w:r w:rsidRPr="004E7A6F">
        <w:rPr>
          <w:sz w:val="28"/>
          <w:szCs w:val="28"/>
        </w:rPr>
        <w:t>: Easy-to-navigate interface with input examples.</w:t>
      </w:r>
    </w:p>
    <w:p w14:paraId="2BEF4253" w14:textId="3ED7AF69" w:rsidR="001D394F" w:rsidRPr="004E7A6F" w:rsidRDefault="001D394F" w:rsidP="001D394F">
      <w:pPr>
        <w:pStyle w:val="ListBullet"/>
        <w:rPr>
          <w:sz w:val="28"/>
          <w:szCs w:val="28"/>
        </w:rPr>
      </w:pPr>
      <w:r w:rsidRPr="004E7A6F">
        <w:rPr>
          <w:rStyle w:val="Strong"/>
          <w:sz w:val="28"/>
          <w:szCs w:val="28"/>
        </w:rPr>
        <w:t>Reliability</w:t>
      </w:r>
      <w:r w:rsidRPr="004E7A6F">
        <w:rPr>
          <w:sz w:val="28"/>
          <w:szCs w:val="28"/>
        </w:rPr>
        <w:t>: Modules must respond without crashes, even with incomplete or invalid inputs.</w:t>
      </w:r>
    </w:p>
    <w:p w14:paraId="14D0330F" w14:textId="78EEDCE3" w:rsidR="001D394F" w:rsidRPr="004E7A6F" w:rsidRDefault="001D394F" w:rsidP="001D394F">
      <w:pPr>
        <w:pStyle w:val="ListBullet"/>
        <w:rPr>
          <w:sz w:val="28"/>
          <w:szCs w:val="28"/>
        </w:rPr>
      </w:pPr>
      <w:r w:rsidRPr="004E7A6F">
        <w:rPr>
          <w:rStyle w:val="Strong"/>
          <w:sz w:val="28"/>
          <w:szCs w:val="28"/>
        </w:rPr>
        <w:t>Scalability</w:t>
      </w:r>
      <w:r w:rsidRPr="004E7A6F">
        <w:rPr>
          <w:sz w:val="28"/>
          <w:szCs w:val="28"/>
        </w:rPr>
        <w:t>: Should allow more cities, documents, and user inputs over time.</w:t>
      </w:r>
    </w:p>
    <w:p w14:paraId="1243962D" w14:textId="3745B150" w:rsidR="001D394F" w:rsidRPr="004E7A6F" w:rsidRDefault="001D394F" w:rsidP="001D394F">
      <w:pPr>
        <w:pStyle w:val="ListBullet"/>
        <w:rPr>
          <w:sz w:val="28"/>
          <w:szCs w:val="28"/>
        </w:rPr>
      </w:pPr>
      <w:r w:rsidRPr="004E7A6F">
        <w:rPr>
          <w:rStyle w:val="Strong"/>
          <w:sz w:val="28"/>
          <w:szCs w:val="28"/>
        </w:rPr>
        <w:t>Compatibility</w:t>
      </w:r>
      <w:r w:rsidRPr="004E7A6F">
        <w:rPr>
          <w:sz w:val="28"/>
          <w:szCs w:val="28"/>
        </w:rPr>
        <w:t>: Should work seamlessly in browsers (preferably via Stream</w:t>
      </w:r>
      <w:r w:rsidR="000C7BF4">
        <w:rPr>
          <w:sz w:val="28"/>
          <w:szCs w:val="28"/>
        </w:rPr>
        <w:t xml:space="preserve"> </w:t>
      </w:r>
      <w:r w:rsidRPr="004E7A6F">
        <w:rPr>
          <w:sz w:val="28"/>
          <w:szCs w:val="28"/>
        </w:rPr>
        <w:t>lit)</w:t>
      </w:r>
    </w:p>
    <w:p w14:paraId="45E4FA03" w14:textId="2CB1911B" w:rsidR="001D394F" w:rsidRPr="000C7BF4" w:rsidRDefault="001D394F" w:rsidP="001D394F">
      <w:pPr>
        <w:pStyle w:val="ListBullet"/>
      </w:pPr>
      <w:r w:rsidRPr="004E7A6F">
        <w:rPr>
          <w:rStyle w:val="Strong"/>
          <w:sz w:val="28"/>
          <w:szCs w:val="28"/>
        </w:rPr>
        <w:t>Portability</w:t>
      </w:r>
      <w:r w:rsidRPr="004E7A6F">
        <w:rPr>
          <w:sz w:val="28"/>
          <w:szCs w:val="28"/>
        </w:rPr>
        <w:t>: Compatible with VS code</w:t>
      </w:r>
    </w:p>
    <w:p w14:paraId="0A2D744D" w14:textId="77777777" w:rsidR="000C7BF4" w:rsidRPr="004B02FA" w:rsidRDefault="000C7BF4" w:rsidP="000C7BF4">
      <w:pPr>
        <w:pStyle w:val="ListBullet"/>
        <w:numPr>
          <w:ilvl w:val="0"/>
          <w:numId w:val="0"/>
        </w:numPr>
        <w:ind w:left="360"/>
      </w:pPr>
    </w:p>
    <w:p w14:paraId="50661705" w14:textId="687E91E9" w:rsidR="004B02FA" w:rsidRPr="004B02FA" w:rsidRDefault="004B02FA" w:rsidP="004B02F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color w:val="17365D" w:themeColor="text2" w:themeShade="BF"/>
          <w:sz w:val="32"/>
          <w:szCs w:val="32"/>
          <w:lang w:val="en-IN"/>
        </w:rPr>
      </w:pPr>
      <w:r w:rsidRPr="004B02FA">
        <w:rPr>
          <w:rFonts w:asciiTheme="majorHAnsi" w:hAnsiTheme="majorHAnsi" w:cstheme="majorHAnsi"/>
          <w:b/>
          <w:bCs/>
          <w:color w:val="17365D" w:themeColor="text2" w:themeShade="BF"/>
          <w:sz w:val="32"/>
          <w:szCs w:val="32"/>
          <w:lang w:val="en-IN"/>
        </w:rPr>
        <w:t>User Stories:</w:t>
      </w:r>
    </w:p>
    <w:p w14:paraId="62F1D63F" w14:textId="5AA4609D" w:rsidR="004B02FA" w:rsidRPr="004B02FA" w:rsidRDefault="004B02FA" w:rsidP="004B02FA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4B02FA">
        <w:rPr>
          <w:rFonts w:ascii="Segoe UI Emoji" w:hAnsi="Segoe UI Emoji" w:cs="Segoe UI Emoji"/>
          <w:b/>
          <w:bCs/>
          <w:lang w:val="en-IN"/>
        </w:rPr>
        <w:t>♻️</w:t>
      </w:r>
      <w:r w:rsidRPr="004B02FA">
        <w:rPr>
          <w:b/>
          <w:bCs/>
          <w:lang w:val="en-IN"/>
        </w:rPr>
        <w:t xml:space="preserve"> </w:t>
      </w:r>
      <w:r w:rsidRPr="004B02FA">
        <w:rPr>
          <w:rFonts w:asciiTheme="majorHAnsi" w:hAnsiTheme="majorHAnsi" w:cstheme="majorHAnsi"/>
          <w:b/>
          <w:bCs/>
          <w:sz w:val="32"/>
          <w:szCs w:val="32"/>
          <w:lang w:val="en-IN"/>
        </w:rPr>
        <w:t>Recycle Management Advisor</w:t>
      </w:r>
    </w:p>
    <w:p w14:paraId="72B5189C" w14:textId="77777777" w:rsidR="004B02FA" w:rsidRPr="004B02FA" w:rsidRDefault="004B02FA" w:rsidP="004B02FA">
      <w:pPr>
        <w:pStyle w:val="ListBullet"/>
        <w:numPr>
          <w:ilvl w:val="0"/>
          <w:numId w:val="11"/>
        </w:numPr>
        <w:rPr>
          <w:sz w:val="28"/>
          <w:szCs w:val="28"/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citizen</w:t>
      </w:r>
      <w:r w:rsidRPr="004B02FA">
        <w:rPr>
          <w:sz w:val="28"/>
          <w:szCs w:val="28"/>
          <w:lang w:val="en-IN"/>
        </w:rPr>
        <w:t>, I want to enter a household waste item, so that I can know how to dispose or recycle it correctly.</w:t>
      </w:r>
    </w:p>
    <w:p w14:paraId="287DFDD4" w14:textId="5A5E6BD3" w:rsidR="004B02FA" w:rsidRPr="004B02FA" w:rsidRDefault="004B02FA" w:rsidP="004B02FA">
      <w:pPr>
        <w:pStyle w:val="ListBullet"/>
        <w:numPr>
          <w:ilvl w:val="0"/>
          <w:numId w:val="11"/>
        </w:numPr>
        <w:rPr>
          <w:sz w:val="28"/>
          <w:szCs w:val="28"/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user</w:t>
      </w:r>
      <w:r w:rsidRPr="004B02FA">
        <w:rPr>
          <w:sz w:val="28"/>
          <w:szCs w:val="28"/>
          <w:lang w:val="en-IN"/>
        </w:rPr>
        <w:t xml:space="preserve">, I want location-based tips on nearby recycling </w:t>
      </w:r>
      <w:r w:rsidR="005B6015" w:rsidRPr="004B02FA">
        <w:rPr>
          <w:sz w:val="28"/>
          <w:szCs w:val="28"/>
          <w:lang w:val="en-IN"/>
        </w:rPr>
        <w:t>centres</w:t>
      </w:r>
      <w:r w:rsidRPr="004B02FA">
        <w:rPr>
          <w:sz w:val="28"/>
          <w:szCs w:val="28"/>
          <w:lang w:val="en-IN"/>
        </w:rPr>
        <w:t>, so that I can contribute to sustainability easily.</w:t>
      </w:r>
    </w:p>
    <w:p w14:paraId="047F69E3" w14:textId="77777777" w:rsidR="004B02FA" w:rsidRPr="004B02FA" w:rsidRDefault="00000000" w:rsidP="004B02FA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pict w14:anchorId="1176CE98">
          <v:rect id="_x0000_i1025" style="width:0;height:1.5pt" o:hralign="center" o:hrstd="t" o:hr="t" fillcolor="#a0a0a0" stroked="f"/>
        </w:pict>
      </w:r>
    </w:p>
    <w:p w14:paraId="270DE1F6" w14:textId="37AD8518" w:rsidR="004B02FA" w:rsidRPr="004B02FA" w:rsidRDefault="004B02FA" w:rsidP="004B02FA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  <w:lang w:val="en-IN"/>
        </w:rPr>
      </w:pPr>
      <w:r w:rsidRPr="004B02FA">
        <w:rPr>
          <w:rFonts w:ascii="Segoe UI Emoji" w:hAnsi="Segoe UI Emoji" w:cs="Segoe UI Emoji"/>
          <w:b/>
          <w:bCs/>
          <w:sz w:val="32"/>
          <w:szCs w:val="32"/>
          <w:lang w:val="en-IN"/>
        </w:rPr>
        <w:t>🔹</w:t>
      </w:r>
      <w:r w:rsidRPr="004B02FA">
        <w:rPr>
          <w:b/>
          <w:bCs/>
          <w:sz w:val="32"/>
          <w:szCs w:val="32"/>
          <w:lang w:val="en-IN"/>
        </w:rPr>
        <w:t xml:space="preserve"> AI Image Generator </w:t>
      </w:r>
    </w:p>
    <w:p w14:paraId="5AA2728E" w14:textId="77777777" w:rsidR="004B02FA" w:rsidRPr="004B02FA" w:rsidRDefault="004B02FA" w:rsidP="004B02FA">
      <w:pPr>
        <w:pStyle w:val="ListBullet"/>
        <w:numPr>
          <w:ilvl w:val="0"/>
          <w:numId w:val="12"/>
        </w:numPr>
        <w:rPr>
          <w:sz w:val="28"/>
          <w:szCs w:val="28"/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city planner</w:t>
      </w:r>
      <w:r w:rsidRPr="004B02FA">
        <w:rPr>
          <w:sz w:val="28"/>
          <w:szCs w:val="28"/>
          <w:lang w:val="en-IN"/>
        </w:rPr>
        <w:t>, I want to generate visual concepts of sustainable environments, so that I can share them with stakeholders.</w:t>
      </w:r>
    </w:p>
    <w:p w14:paraId="2511A9C6" w14:textId="77777777" w:rsidR="004B02FA" w:rsidRPr="004B02FA" w:rsidRDefault="004B02FA" w:rsidP="004B02FA">
      <w:pPr>
        <w:pStyle w:val="ListBullet"/>
        <w:numPr>
          <w:ilvl w:val="0"/>
          <w:numId w:val="12"/>
        </w:numPr>
        <w:rPr>
          <w:sz w:val="28"/>
          <w:szCs w:val="28"/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student</w:t>
      </w:r>
      <w:r w:rsidRPr="004B02FA">
        <w:rPr>
          <w:sz w:val="28"/>
          <w:szCs w:val="28"/>
          <w:lang w:val="en-IN"/>
        </w:rPr>
        <w:t>, I want to visualize my eco-friendly city ideas using AI, so that I can include them in my school project.</w:t>
      </w:r>
    </w:p>
    <w:p w14:paraId="31AAD1E5" w14:textId="77777777" w:rsidR="004B02FA" w:rsidRPr="004B02FA" w:rsidRDefault="00000000" w:rsidP="004B02FA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15E06AFF">
          <v:rect id="_x0000_i1026" style="width:0;height:1.5pt" o:hralign="center" o:hrstd="t" o:hr="t" fillcolor="#a0a0a0" stroked="f"/>
        </w:pict>
      </w:r>
    </w:p>
    <w:p w14:paraId="0143042E" w14:textId="77777777" w:rsidR="004B02FA" w:rsidRPr="004B02FA" w:rsidRDefault="004B02FA" w:rsidP="004B02FA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  <w:lang w:val="en-IN"/>
        </w:rPr>
      </w:pPr>
      <w:r w:rsidRPr="004B02FA">
        <w:rPr>
          <w:rFonts w:ascii="Segoe UI Emoji" w:hAnsi="Segoe UI Emoji" w:cs="Segoe UI Emoji"/>
          <w:b/>
          <w:bCs/>
          <w:lang w:val="en-IN"/>
        </w:rPr>
        <w:t>📙</w:t>
      </w:r>
      <w:r w:rsidRPr="004B02FA">
        <w:rPr>
          <w:b/>
          <w:bCs/>
          <w:lang w:val="en-IN"/>
        </w:rPr>
        <w:t xml:space="preserve"> </w:t>
      </w:r>
      <w:r w:rsidRPr="004B02FA">
        <w:rPr>
          <w:b/>
          <w:bCs/>
          <w:sz w:val="32"/>
          <w:szCs w:val="32"/>
          <w:lang w:val="en-IN"/>
        </w:rPr>
        <w:t>Problem &amp; Solution Finder (RAG-based) – User Stories</w:t>
      </w:r>
    </w:p>
    <w:p w14:paraId="0303FEDA" w14:textId="77777777" w:rsidR="004B02FA" w:rsidRPr="004B02FA" w:rsidRDefault="004B02FA" w:rsidP="004B02FA">
      <w:pPr>
        <w:pStyle w:val="ListBullet"/>
        <w:numPr>
          <w:ilvl w:val="0"/>
          <w:numId w:val="13"/>
        </w:numPr>
        <w:rPr>
          <w:sz w:val="28"/>
          <w:szCs w:val="28"/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concerned resident</w:t>
      </w:r>
      <w:r w:rsidRPr="004B02FA">
        <w:rPr>
          <w:sz w:val="28"/>
          <w:szCs w:val="28"/>
          <w:lang w:val="en-IN"/>
        </w:rPr>
        <w:t>, I want to describe a city problem and get AI-generated solutions with policy references, so that I can advocate for change.</w:t>
      </w:r>
    </w:p>
    <w:p w14:paraId="4B54B621" w14:textId="77777777" w:rsidR="004B02FA" w:rsidRPr="004B02FA" w:rsidRDefault="004B02FA" w:rsidP="004B02FA">
      <w:pPr>
        <w:pStyle w:val="ListBullet"/>
        <w:numPr>
          <w:ilvl w:val="0"/>
          <w:numId w:val="13"/>
        </w:numPr>
        <w:rPr>
          <w:sz w:val="28"/>
          <w:szCs w:val="28"/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government employee</w:t>
      </w:r>
      <w:r w:rsidRPr="004B02FA">
        <w:rPr>
          <w:sz w:val="28"/>
          <w:szCs w:val="28"/>
          <w:lang w:val="en-IN"/>
        </w:rPr>
        <w:t>, I want to upload a policy document and get a summarized view, so that I can quickly grasp its main points.</w:t>
      </w:r>
    </w:p>
    <w:p w14:paraId="0BDBF987" w14:textId="77777777" w:rsidR="004B02FA" w:rsidRPr="004B02FA" w:rsidRDefault="00000000" w:rsidP="004B02FA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5D7580F1">
          <v:rect id="_x0000_i1027" style="width:0;height:1.5pt" o:hralign="center" o:hrstd="t" o:hr="t" fillcolor="#a0a0a0" stroked="f"/>
        </w:pict>
      </w:r>
    </w:p>
    <w:p w14:paraId="110059A2" w14:textId="77777777" w:rsidR="004B02FA" w:rsidRPr="004B02FA" w:rsidRDefault="004B02FA" w:rsidP="004B02FA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  <w:lang w:val="en-IN"/>
        </w:rPr>
      </w:pPr>
      <w:r w:rsidRPr="004B02FA">
        <w:rPr>
          <w:rFonts w:ascii="Segoe UI Emoji" w:hAnsi="Segoe UI Emoji" w:cs="Segoe UI Emoji"/>
          <w:b/>
          <w:bCs/>
          <w:lang w:val="en-IN"/>
        </w:rPr>
        <w:t>📊</w:t>
      </w:r>
      <w:r w:rsidRPr="004B02FA">
        <w:rPr>
          <w:b/>
          <w:bCs/>
          <w:lang w:val="en-IN"/>
        </w:rPr>
        <w:t xml:space="preserve"> </w:t>
      </w:r>
      <w:r w:rsidRPr="004B02FA">
        <w:rPr>
          <w:b/>
          <w:bCs/>
          <w:sz w:val="32"/>
          <w:szCs w:val="32"/>
          <w:lang w:val="en-IN"/>
        </w:rPr>
        <w:t>City Health Dashboard – User Stories</w:t>
      </w:r>
    </w:p>
    <w:p w14:paraId="557B480F" w14:textId="77777777" w:rsidR="004B02FA" w:rsidRPr="004B02FA" w:rsidRDefault="004B02FA" w:rsidP="004B02FA">
      <w:pPr>
        <w:pStyle w:val="ListBullet"/>
        <w:numPr>
          <w:ilvl w:val="0"/>
          <w:numId w:val="14"/>
        </w:numPr>
        <w:rPr>
          <w:sz w:val="28"/>
          <w:szCs w:val="28"/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citizen</w:t>
      </w:r>
      <w:r w:rsidRPr="004B02FA">
        <w:rPr>
          <w:sz w:val="28"/>
          <w:szCs w:val="28"/>
          <w:lang w:val="en-IN"/>
        </w:rPr>
        <w:t>, I want to monitor my city's air, traffic, and waste metrics, so that I can stay aware of environmental health.</w:t>
      </w:r>
    </w:p>
    <w:p w14:paraId="758847BB" w14:textId="16573EFC" w:rsidR="004B02FA" w:rsidRPr="004B02FA" w:rsidRDefault="004B02FA" w:rsidP="004B02FA">
      <w:pPr>
        <w:pStyle w:val="ListBullet"/>
        <w:numPr>
          <w:ilvl w:val="0"/>
          <w:numId w:val="14"/>
        </w:numPr>
        <w:rPr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researcher</w:t>
      </w:r>
      <w:r w:rsidRPr="004B02FA">
        <w:rPr>
          <w:sz w:val="28"/>
          <w:szCs w:val="28"/>
          <w:lang w:val="en-IN"/>
        </w:rPr>
        <w:t xml:space="preserve">, I want access to time-based city data visualizations, so that I can </w:t>
      </w:r>
      <w:r w:rsidR="005B6015" w:rsidRPr="004B02FA">
        <w:rPr>
          <w:sz w:val="28"/>
          <w:szCs w:val="28"/>
          <w:lang w:val="en-IN"/>
        </w:rPr>
        <w:t>analyse</w:t>
      </w:r>
      <w:r w:rsidRPr="004B02FA">
        <w:rPr>
          <w:sz w:val="28"/>
          <w:szCs w:val="28"/>
          <w:lang w:val="en-IN"/>
        </w:rPr>
        <w:t xml:space="preserve"> trends and patterns</w:t>
      </w:r>
      <w:r w:rsidRPr="004B02FA">
        <w:rPr>
          <w:lang w:val="en-IN"/>
        </w:rPr>
        <w:t>.</w:t>
      </w:r>
    </w:p>
    <w:p w14:paraId="0834BA70" w14:textId="77777777" w:rsidR="004B02FA" w:rsidRPr="004B02FA" w:rsidRDefault="00000000" w:rsidP="004B02FA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pict w14:anchorId="7FE08240">
          <v:rect id="_x0000_i1028" style="width:0;height:1.5pt" o:hralign="center" o:hrstd="t" o:hr="t" fillcolor="#a0a0a0" stroked="f"/>
        </w:pict>
      </w:r>
    </w:p>
    <w:p w14:paraId="69E10492" w14:textId="77777777" w:rsidR="004B02FA" w:rsidRPr="004B02FA" w:rsidRDefault="004B02FA" w:rsidP="004B02FA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4B02FA">
        <w:rPr>
          <w:rFonts w:ascii="Segoe UI Emoji" w:hAnsi="Segoe UI Emoji" w:cs="Segoe UI Emoji"/>
          <w:b/>
          <w:bCs/>
          <w:lang w:val="en-IN"/>
        </w:rPr>
        <w:t>🏙️</w:t>
      </w:r>
      <w:r w:rsidRPr="004B02FA">
        <w:rPr>
          <w:b/>
          <w:bCs/>
          <w:sz w:val="32"/>
          <w:szCs w:val="32"/>
          <w:lang w:val="en-IN"/>
        </w:rPr>
        <w:t xml:space="preserve"> City Comparison Tool – User Stories</w:t>
      </w:r>
    </w:p>
    <w:p w14:paraId="7879437B" w14:textId="77777777" w:rsidR="004B02FA" w:rsidRPr="004B02FA" w:rsidRDefault="004B02FA" w:rsidP="004B02FA">
      <w:pPr>
        <w:pStyle w:val="ListBullet"/>
        <w:numPr>
          <w:ilvl w:val="0"/>
          <w:numId w:val="15"/>
        </w:numPr>
        <w:rPr>
          <w:sz w:val="28"/>
          <w:szCs w:val="28"/>
          <w:lang w:val="en-IN"/>
        </w:rPr>
      </w:pPr>
      <w:r w:rsidRPr="004B02FA">
        <w:rPr>
          <w:b/>
          <w:bCs/>
          <w:sz w:val="28"/>
          <w:szCs w:val="28"/>
          <w:lang w:val="en-IN"/>
        </w:rPr>
        <w:t>As a policy analyst</w:t>
      </w:r>
      <w:r w:rsidRPr="004B02FA">
        <w:rPr>
          <w:sz w:val="28"/>
          <w:szCs w:val="28"/>
          <w:lang w:val="en-IN"/>
        </w:rPr>
        <w:t>, I want to compare two cities based on sustainability indicators, so that I can evaluate which city performs better.</w:t>
      </w:r>
    </w:p>
    <w:p w14:paraId="5F1EBBD8" w14:textId="44F21391" w:rsidR="004B02FA" w:rsidRPr="004B02FA" w:rsidRDefault="004B02FA" w:rsidP="004B02FA">
      <w:pPr>
        <w:pStyle w:val="ListBullet"/>
        <w:numPr>
          <w:ilvl w:val="0"/>
          <w:numId w:val="0"/>
        </w:numPr>
        <w:ind w:left="360"/>
        <w:rPr>
          <w:sz w:val="28"/>
          <w:szCs w:val="28"/>
          <w:lang w:val="en-IN"/>
        </w:rPr>
      </w:pPr>
      <w:r w:rsidRPr="004B02FA">
        <w:rPr>
          <w:sz w:val="28"/>
          <w:szCs w:val="28"/>
          <w:lang w:val="en-IN"/>
        </w:rPr>
        <w:t>10</w:t>
      </w:r>
      <w:r>
        <w:rPr>
          <w:b/>
          <w:bCs/>
          <w:sz w:val="28"/>
          <w:szCs w:val="28"/>
          <w:lang w:val="en-IN"/>
        </w:rPr>
        <w:t xml:space="preserve">. </w:t>
      </w:r>
      <w:r w:rsidRPr="004B02FA">
        <w:rPr>
          <w:b/>
          <w:bCs/>
          <w:sz w:val="28"/>
          <w:szCs w:val="28"/>
          <w:lang w:val="en-IN"/>
        </w:rPr>
        <w:t>As a journalist</w:t>
      </w:r>
      <w:r w:rsidRPr="004B02FA">
        <w:rPr>
          <w:sz w:val="28"/>
          <w:szCs w:val="28"/>
          <w:lang w:val="en-IN"/>
        </w:rPr>
        <w:t xml:space="preserve">, I want to export city comparison reports, so that </w:t>
      </w:r>
      <w:r>
        <w:rPr>
          <w:sz w:val="28"/>
          <w:szCs w:val="28"/>
          <w:lang w:val="en-IN"/>
        </w:rPr>
        <w:t xml:space="preserve">      </w:t>
      </w:r>
      <w:r w:rsidRPr="004B02FA">
        <w:rPr>
          <w:sz w:val="28"/>
          <w:szCs w:val="28"/>
          <w:lang w:val="en-IN"/>
        </w:rPr>
        <w:t>can include visuals in my environmental articles.</w:t>
      </w:r>
    </w:p>
    <w:p w14:paraId="698CA342" w14:textId="77777777" w:rsidR="004B02FA" w:rsidRDefault="004B02FA" w:rsidP="004B02FA">
      <w:pPr>
        <w:pStyle w:val="ListBullet"/>
        <w:numPr>
          <w:ilvl w:val="0"/>
          <w:numId w:val="0"/>
        </w:numPr>
        <w:ind w:left="360"/>
      </w:pPr>
    </w:p>
    <w:p w14:paraId="589DFB49" w14:textId="77777777" w:rsidR="001D394F" w:rsidRDefault="001D394F" w:rsidP="001D394F">
      <w:pPr>
        <w:pStyle w:val="ListBullet"/>
        <w:numPr>
          <w:ilvl w:val="0"/>
          <w:numId w:val="0"/>
        </w:numPr>
        <w:ind w:left="360"/>
      </w:pPr>
    </w:p>
    <w:p w14:paraId="53198F09" w14:textId="77777777" w:rsidR="001D394F" w:rsidRDefault="001D394F">
      <w:pPr>
        <w:pStyle w:val="Heading2"/>
        <w:rPr>
          <w:color w:val="365F91" w:themeColor="accent1" w:themeShade="BF"/>
        </w:rPr>
      </w:pPr>
    </w:p>
    <w:p w14:paraId="40F084A3" w14:textId="056D7476" w:rsidR="008E1A1E" w:rsidRPr="004E7A6F" w:rsidRDefault="00000000">
      <w:pPr>
        <w:pStyle w:val="Heading2"/>
        <w:rPr>
          <w:color w:val="365F91" w:themeColor="accent1" w:themeShade="BF"/>
          <w:sz w:val="32"/>
          <w:szCs w:val="32"/>
        </w:rPr>
      </w:pPr>
      <w:r w:rsidRPr="004E7A6F">
        <w:rPr>
          <w:color w:val="365F91" w:themeColor="accent1" w:themeShade="BF"/>
          <w:sz w:val="32"/>
          <w:szCs w:val="32"/>
        </w:rPr>
        <w:t>🔄 Data Flow Diagram</w:t>
      </w:r>
    </w:p>
    <w:p w14:paraId="4FF37776" w14:textId="77777777" w:rsidR="008C31E0" w:rsidRPr="004E7A6F" w:rsidRDefault="00000000">
      <w:pPr>
        <w:rPr>
          <w:sz w:val="32"/>
          <w:szCs w:val="32"/>
        </w:rPr>
      </w:pPr>
      <w:r w:rsidRPr="004E7A6F">
        <w:rPr>
          <w:sz w:val="32"/>
          <w:szCs w:val="32"/>
        </w:rPr>
        <w:t>Simplified Flow:</w:t>
      </w:r>
    </w:p>
    <w:p w14:paraId="6032C491" w14:textId="77777777" w:rsidR="008C31E0" w:rsidRPr="008C31E0" w:rsidRDefault="008C31E0" w:rsidP="008C31E0">
      <w:pPr>
        <w:rPr>
          <w:b/>
          <w:bCs/>
          <w:sz w:val="32"/>
          <w:szCs w:val="32"/>
          <w:lang w:val="en-IN"/>
        </w:rPr>
      </w:pPr>
      <w:r w:rsidRPr="008C31E0">
        <w:rPr>
          <w:rFonts w:ascii="Segoe UI Emoji" w:hAnsi="Segoe UI Emoji" w:cs="Segoe UI Emoji"/>
          <w:b/>
          <w:bCs/>
          <w:sz w:val="32"/>
          <w:szCs w:val="32"/>
          <w:lang w:val="en-IN"/>
        </w:rPr>
        <w:t>📊</w:t>
      </w:r>
      <w:r w:rsidRPr="008C31E0">
        <w:rPr>
          <w:b/>
          <w:bCs/>
          <w:sz w:val="32"/>
          <w:szCs w:val="32"/>
          <w:lang w:val="en-IN"/>
        </w:rPr>
        <w:t xml:space="preserve"> Core System Flow</w:t>
      </w:r>
    </w:p>
    <w:p w14:paraId="16ABD58E" w14:textId="77777777" w:rsidR="008C31E0" w:rsidRPr="008C31E0" w:rsidRDefault="008C31E0" w:rsidP="008C31E0">
      <w:pPr>
        <w:rPr>
          <w:b/>
          <w:bCs/>
          <w:sz w:val="32"/>
          <w:szCs w:val="32"/>
          <w:lang w:val="en-IN"/>
        </w:rPr>
      </w:pPr>
      <w:r w:rsidRPr="008C31E0">
        <w:rPr>
          <w:b/>
          <w:bCs/>
          <w:sz w:val="32"/>
          <w:szCs w:val="32"/>
          <w:lang w:val="en-IN"/>
        </w:rPr>
        <w:t>1. Functionality Selection Gateway</w:t>
      </w:r>
    </w:p>
    <w:p w14:paraId="592C6B1F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User → Main Dashboard → Functionality Selector → Selected Module</w:t>
      </w:r>
    </w:p>
    <w:p w14:paraId="1816697E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b/>
          <w:bCs/>
          <w:sz w:val="28"/>
          <w:szCs w:val="28"/>
          <w:lang w:val="en-IN"/>
        </w:rPr>
        <w:t>Decision Point</w:t>
      </w:r>
      <w:r w:rsidRPr="008C31E0">
        <w:rPr>
          <w:sz w:val="28"/>
          <w:szCs w:val="28"/>
          <w:lang w:val="en-IN"/>
        </w:rPr>
        <w:t>: User selects one of five available functionalities:</w:t>
      </w:r>
    </w:p>
    <w:p w14:paraId="2ED9C976" w14:textId="77777777" w:rsidR="008C31E0" w:rsidRPr="008C31E0" w:rsidRDefault="008C31E0" w:rsidP="008C31E0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8C31E0">
        <w:rPr>
          <w:rFonts w:ascii="Segoe UI Emoji" w:hAnsi="Segoe UI Emoji" w:cs="Segoe UI Emoji"/>
          <w:sz w:val="28"/>
          <w:szCs w:val="28"/>
          <w:lang w:val="en-IN"/>
        </w:rPr>
        <w:t>♻️</w:t>
      </w:r>
      <w:r w:rsidRPr="008C31E0">
        <w:rPr>
          <w:sz w:val="28"/>
          <w:szCs w:val="28"/>
          <w:lang w:val="en-IN"/>
        </w:rPr>
        <w:t xml:space="preserve"> Recycle Management Advisor</w:t>
      </w:r>
    </w:p>
    <w:p w14:paraId="741280AA" w14:textId="77777777" w:rsidR="008C31E0" w:rsidRPr="008C31E0" w:rsidRDefault="008C31E0" w:rsidP="008C31E0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8C31E0">
        <w:rPr>
          <w:rFonts w:ascii="Segoe UI Emoji" w:hAnsi="Segoe UI Emoji" w:cs="Segoe UI Emoji"/>
          <w:sz w:val="28"/>
          <w:szCs w:val="28"/>
          <w:lang w:val="en-IN"/>
        </w:rPr>
        <w:t>🔹</w:t>
      </w:r>
      <w:r w:rsidRPr="008C31E0">
        <w:rPr>
          <w:sz w:val="28"/>
          <w:szCs w:val="28"/>
          <w:lang w:val="en-IN"/>
        </w:rPr>
        <w:t xml:space="preserve"> AI Image Generator</w:t>
      </w:r>
    </w:p>
    <w:p w14:paraId="04DF00EF" w14:textId="77777777" w:rsidR="008C31E0" w:rsidRPr="008C31E0" w:rsidRDefault="008C31E0" w:rsidP="008C31E0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8C31E0">
        <w:rPr>
          <w:rFonts w:ascii="Segoe UI Emoji" w:hAnsi="Segoe UI Emoji" w:cs="Segoe UI Emoji"/>
          <w:sz w:val="28"/>
          <w:szCs w:val="28"/>
          <w:lang w:val="en-IN"/>
        </w:rPr>
        <w:t>📙</w:t>
      </w:r>
      <w:r w:rsidRPr="008C31E0">
        <w:rPr>
          <w:sz w:val="28"/>
          <w:szCs w:val="28"/>
          <w:lang w:val="en-IN"/>
        </w:rPr>
        <w:t xml:space="preserve"> Problem &amp; Solution Finder (RAG)</w:t>
      </w:r>
    </w:p>
    <w:p w14:paraId="7A337802" w14:textId="77777777" w:rsidR="008C31E0" w:rsidRPr="008C31E0" w:rsidRDefault="008C31E0" w:rsidP="008C31E0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8C31E0">
        <w:rPr>
          <w:rFonts w:ascii="Segoe UI Emoji" w:hAnsi="Segoe UI Emoji" w:cs="Segoe UI Emoji"/>
          <w:sz w:val="28"/>
          <w:szCs w:val="28"/>
          <w:lang w:val="en-IN"/>
        </w:rPr>
        <w:t>📊</w:t>
      </w:r>
      <w:r w:rsidRPr="008C31E0">
        <w:rPr>
          <w:sz w:val="28"/>
          <w:szCs w:val="28"/>
          <w:lang w:val="en-IN"/>
        </w:rPr>
        <w:t xml:space="preserve"> City Health Dashboard</w:t>
      </w:r>
    </w:p>
    <w:p w14:paraId="238FE4DB" w14:textId="77777777" w:rsidR="008C31E0" w:rsidRPr="008C31E0" w:rsidRDefault="008C31E0" w:rsidP="008C31E0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8C31E0">
        <w:rPr>
          <w:rFonts w:ascii="Segoe UI Emoji" w:hAnsi="Segoe UI Emoji" w:cs="Segoe UI Emoji"/>
          <w:sz w:val="28"/>
          <w:szCs w:val="28"/>
          <w:lang w:val="en-IN"/>
        </w:rPr>
        <w:t>🏙️</w:t>
      </w:r>
      <w:r w:rsidRPr="008C31E0">
        <w:rPr>
          <w:sz w:val="28"/>
          <w:szCs w:val="28"/>
          <w:lang w:val="en-IN"/>
        </w:rPr>
        <w:t xml:space="preserve"> City Comparison Tool</w:t>
      </w:r>
    </w:p>
    <w:p w14:paraId="0BF42AE7" w14:textId="77777777" w:rsidR="008C31E0" w:rsidRPr="008C31E0" w:rsidRDefault="00000000" w:rsidP="008C31E0">
      <w:pPr>
        <w:rPr>
          <w:b/>
          <w:bCs/>
          <w:sz w:val="36"/>
          <w:szCs w:val="36"/>
          <w:lang w:val="en-IN"/>
        </w:rPr>
      </w:pPr>
      <w:r>
        <w:br/>
      </w:r>
      <w:r w:rsidR="008C31E0" w:rsidRPr="008C31E0">
        <w:rPr>
          <w:rFonts w:ascii="Segoe UI Emoji" w:hAnsi="Segoe UI Emoji" w:cs="Segoe UI Emoji"/>
          <w:b/>
          <w:bCs/>
          <w:color w:val="76923C" w:themeColor="accent3" w:themeShade="BF"/>
          <w:sz w:val="36"/>
          <w:szCs w:val="36"/>
          <w:lang w:val="en-IN"/>
        </w:rPr>
        <w:t>🔄</w:t>
      </w:r>
      <w:r w:rsidR="008C31E0" w:rsidRPr="008C31E0">
        <w:rPr>
          <w:b/>
          <w:bCs/>
          <w:color w:val="76923C" w:themeColor="accent3" w:themeShade="BF"/>
          <w:sz w:val="36"/>
          <w:szCs w:val="36"/>
          <w:lang w:val="en-IN"/>
        </w:rPr>
        <w:t xml:space="preserve"> Individual Module Data Flows</w:t>
      </w:r>
    </w:p>
    <w:p w14:paraId="311E9172" w14:textId="28A3C269" w:rsidR="008C31E0" w:rsidRPr="008C31E0" w:rsidRDefault="008C31E0" w:rsidP="008C31E0">
      <w:pPr>
        <w:rPr>
          <w:b/>
          <w:bCs/>
          <w:color w:val="17365D" w:themeColor="text2" w:themeShade="BF"/>
          <w:sz w:val="32"/>
          <w:szCs w:val="32"/>
          <w:lang w:val="en-IN"/>
        </w:rPr>
      </w:pPr>
      <w:r w:rsidRPr="008C31E0">
        <w:rPr>
          <w:rFonts w:ascii="Segoe UI Emoji" w:hAnsi="Segoe UI Emoji" w:cs="Segoe UI Emoji"/>
          <w:b/>
          <w:bCs/>
          <w:color w:val="17365D" w:themeColor="text2" w:themeShade="BF"/>
          <w:sz w:val="32"/>
          <w:szCs w:val="32"/>
          <w:lang w:val="en-IN"/>
        </w:rPr>
        <w:t>♻️</w:t>
      </w:r>
      <w:r w:rsidRPr="008C31E0">
        <w:rPr>
          <w:b/>
          <w:bCs/>
          <w:color w:val="17365D" w:themeColor="text2" w:themeShade="BF"/>
          <w:sz w:val="32"/>
          <w:szCs w:val="32"/>
          <w:lang w:val="en-IN"/>
        </w:rPr>
        <w:t xml:space="preserve"> Recycle Management Advisor</w:t>
      </w:r>
    </w:p>
    <w:p w14:paraId="7CBE9EB9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Input: Waste Type/Location</w:t>
      </w:r>
    </w:p>
    <w:p w14:paraId="37DC1705" w14:textId="6E4BB60B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116BDF61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Waste Classification Engine</w:t>
      </w:r>
    </w:p>
    <w:p w14:paraId="7265476E" w14:textId="5418C134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327233D5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Local Recycling Database Query</w:t>
      </w:r>
    </w:p>
    <w:p w14:paraId="623B495E" w14:textId="4A69BBC5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177A96EF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Guidelines Generator</w:t>
      </w:r>
    </w:p>
    <w:p w14:paraId="54FD04FF" w14:textId="79EEAD78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09B590FE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Output: Disposal Instructions &amp; Eco-Tips</w:t>
      </w:r>
    </w:p>
    <w:p w14:paraId="622A29C0" w14:textId="1B1FE074" w:rsidR="008C31E0" w:rsidRPr="008C31E0" w:rsidRDefault="008C31E0" w:rsidP="008C31E0">
      <w:pPr>
        <w:rPr>
          <w:b/>
          <w:bCs/>
          <w:color w:val="17365D" w:themeColor="text2" w:themeShade="BF"/>
          <w:sz w:val="32"/>
          <w:szCs w:val="32"/>
          <w:lang w:val="en-IN"/>
        </w:rPr>
      </w:pPr>
      <w:r w:rsidRPr="008C31E0">
        <w:rPr>
          <w:rFonts w:ascii="Segoe UI Emoji" w:hAnsi="Segoe UI Emoji" w:cs="Segoe UI Emoji"/>
          <w:b/>
          <w:bCs/>
          <w:color w:val="17365D" w:themeColor="text2" w:themeShade="BF"/>
          <w:sz w:val="32"/>
          <w:szCs w:val="32"/>
        </w:rPr>
        <w:t>🔹</w:t>
      </w:r>
      <w:r w:rsidRPr="008C31E0">
        <w:rPr>
          <w:b/>
          <w:bCs/>
          <w:color w:val="17365D" w:themeColor="text2" w:themeShade="BF"/>
          <w:sz w:val="32"/>
          <w:szCs w:val="32"/>
          <w:lang w:val="en-IN"/>
        </w:rPr>
        <w:t xml:space="preserve"> AI Image Generator</w:t>
      </w:r>
    </w:p>
    <w:p w14:paraId="06908FE8" w14:textId="635082B5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Input: City Description</w:t>
      </w:r>
      <w:r w:rsidRPr="004E7A6F">
        <w:rPr>
          <w:sz w:val="28"/>
          <w:szCs w:val="28"/>
          <w:lang w:val="en-IN"/>
        </w:rPr>
        <w:t xml:space="preserve"> (Imaginary)</w:t>
      </w:r>
    </w:p>
    <w:p w14:paraId="72ED72FF" w14:textId="1E68A701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1A6197ED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Natural Language Processing</w:t>
      </w:r>
    </w:p>
    <w:p w14:paraId="2D0E192B" w14:textId="223E752A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10E857B2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AI Image Generation Model</w:t>
      </w:r>
    </w:p>
    <w:p w14:paraId="3C790FAC" w14:textId="14B0E123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0B5B0251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Image Post-Processing &amp; Optimization</w:t>
      </w:r>
    </w:p>
    <w:p w14:paraId="3D74A62E" w14:textId="61B6D630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3F181ADD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Output: Sustainable City Visualization</w:t>
      </w:r>
    </w:p>
    <w:p w14:paraId="657EEC4E" w14:textId="5F0250AB" w:rsidR="008C31E0" w:rsidRPr="008C31E0" w:rsidRDefault="008C31E0" w:rsidP="008C31E0">
      <w:pPr>
        <w:rPr>
          <w:b/>
          <w:bCs/>
          <w:color w:val="17365D" w:themeColor="text2" w:themeShade="BF"/>
          <w:sz w:val="32"/>
          <w:szCs w:val="32"/>
          <w:lang w:val="en-IN"/>
        </w:rPr>
      </w:pPr>
      <w:r w:rsidRPr="008C31E0">
        <w:rPr>
          <w:rFonts w:ascii="Segoe UI Emoji" w:hAnsi="Segoe UI Emoji" w:cs="Segoe UI Emoji"/>
          <w:b/>
          <w:bCs/>
          <w:color w:val="17365D" w:themeColor="text2" w:themeShade="BF"/>
          <w:sz w:val="32"/>
          <w:szCs w:val="32"/>
        </w:rPr>
        <w:t>📙</w:t>
      </w:r>
      <w:r w:rsidRPr="008C31E0">
        <w:rPr>
          <w:b/>
          <w:bCs/>
          <w:color w:val="17365D" w:themeColor="text2" w:themeShade="BF"/>
          <w:sz w:val="32"/>
          <w:szCs w:val="32"/>
          <w:lang w:val="en-IN"/>
        </w:rPr>
        <w:t>Problem &amp; Solution Finder (RAG-based)</w:t>
      </w:r>
    </w:p>
    <w:p w14:paraId="513C46C6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Input: Urban Problem Query</w:t>
      </w:r>
    </w:p>
    <w:p w14:paraId="1073FCFD" w14:textId="53DF51CF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4CBD2E55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Query Processing &amp; Intent Recognition</w:t>
      </w:r>
    </w:p>
    <w:p w14:paraId="10A7441B" w14:textId="7ACAD24A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7BEC6F62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Document Retrieval System</w:t>
      </w:r>
    </w:p>
    <w:p w14:paraId="387A0FEB" w14:textId="367327CE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3DC17407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Knowledge Base/Vector Database Search</w:t>
      </w:r>
    </w:p>
    <w:p w14:paraId="418CF939" w14:textId="5714C5AA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5841E0E3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RAG Processing Engine</w:t>
      </w:r>
    </w:p>
    <w:p w14:paraId="725D54DB" w14:textId="206A3C48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018D4116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Contextual Solution Generation</w:t>
      </w:r>
    </w:p>
    <w:p w14:paraId="23068F48" w14:textId="6F2DCE3F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4DB39007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Output: AI-Generated Solutions with Source</w:t>
      </w:r>
    </w:p>
    <w:p w14:paraId="3D6ECA2B" w14:textId="77777777" w:rsidR="008C31E0" w:rsidRPr="008C31E0" w:rsidRDefault="008C31E0" w:rsidP="008C31E0">
      <w:pPr>
        <w:rPr>
          <w:b/>
          <w:bCs/>
          <w:color w:val="17365D" w:themeColor="text2" w:themeShade="BF"/>
          <w:sz w:val="32"/>
          <w:szCs w:val="32"/>
          <w:lang w:val="en-IN"/>
        </w:rPr>
      </w:pPr>
      <w:r w:rsidRPr="008C31E0">
        <w:rPr>
          <w:rFonts w:ascii="Segoe UI Emoji" w:hAnsi="Segoe UI Emoji" w:cs="Segoe UI Emoji"/>
          <w:b/>
          <w:bCs/>
          <w:color w:val="17365D" w:themeColor="text2" w:themeShade="BF"/>
          <w:sz w:val="32"/>
          <w:szCs w:val="32"/>
          <w:lang w:val="en-IN"/>
        </w:rPr>
        <w:t>📊</w:t>
      </w:r>
      <w:r w:rsidRPr="008C31E0">
        <w:rPr>
          <w:b/>
          <w:bCs/>
          <w:color w:val="17365D" w:themeColor="text2" w:themeShade="BF"/>
          <w:sz w:val="32"/>
          <w:szCs w:val="32"/>
          <w:lang w:val="en-IN"/>
        </w:rPr>
        <w:t xml:space="preserve"> City Health Dashboard</w:t>
      </w:r>
    </w:p>
    <w:p w14:paraId="5E4EA97D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Input: City Selection</w:t>
      </w:r>
    </w:p>
    <w:p w14:paraId="0AC90066" w14:textId="34D6CAD4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5C20F051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Multi-Source Data Aggregation</w:t>
      </w:r>
    </w:p>
    <w:p w14:paraId="76B03428" w14:textId="29541502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60CDCF7A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[Environmental APIs | Health Metrics DB | Real-time Sensors]</w:t>
      </w:r>
    </w:p>
    <w:p w14:paraId="529D595B" w14:textId="6BEB8FD4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7979D052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Data Processing &amp; Analytics Engine</w:t>
      </w:r>
    </w:p>
    <w:p w14:paraId="5139D8F1" w14:textId="11D4D3B2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334478D5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Visualization Generation</w:t>
      </w:r>
    </w:p>
    <w:p w14:paraId="64DC50B4" w14:textId="5FCA5FFC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7310F49C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Output: Interactive Health Dashboard</w:t>
      </w:r>
    </w:p>
    <w:p w14:paraId="3503FE63" w14:textId="77777777" w:rsidR="008C31E0" w:rsidRPr="008C31E0" w:rsidRDefault="008C31E0" w:rsidP="008C31E0">
      <w:pPr>
        <w:rPr>
          <w:b/>
          <w:bCs/>
          <w:lang w:val="en-IN"/>
        </w:rPr>
      </w:pPr>
      <w:r w:rsidRPr="008C31E0">
        <w:rPr>
          <w:rFonts w:ascii="Segoe UI Emoji" w:hAnsi="Segoe UI Emoji" w:cs="Segoe UI Emoji"/>
          <w:b/>
          <w:bCs/>
          <w:lang w:val="en-IN"/>
        </w:rPr>
        <w:t>🏙️</w:t>
      </w:r>
      <w:r w:rsidRPr="008C31E0">
        <w:rPr>
          <w:b/>
          <w:bCs/>
          <w:color w:val="17365D" w:themeColor="text2" w:themeShade="BF"/>
          <w:sz w:val="32"/>
          <w:szCs w:val="32"/>
          <w:lang w:val="en-IN"/>
        </w:rPr>
        <w:t xml:space="preserve"> City Comparison Tool</w:t>
      </w:r>
    </w:p>
    <w:p w14:paraId="7542FE31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Input: Two Cities Selection</w:t>
      </w:r>
    </w:p>
    <w:p w14:paraId="261EA306" w14:textId="6EEFA806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0060F586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Parallel Data Retrieval for Both Cities</w:t>
      </w:r>
    </w:p>
    <w:p w14:paraId="22B7CF14" w14:textId="04660C1A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008FEAFE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[Air Quality APIs | Traffic Data | Waste Management | Health Metrics]</w:t>
      </w:r>
    </w:p>
    <w:p w14:paraId="2C36C108" w14:textId="42833554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4B981092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Comparative Analysis Engine</w:t>
      </w:r>
    </w:p>
    <w:p w14:paraId="23C08D04" w14:textId="0EDB011A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2CEE97B0" w14:textId="77777777" w:rsidR="008C31E0" w:rsidRPr="008C31E0" w:rsidRDefault="008C31E0" w:rsidP="008C31E0">
      <w:pPr>
        <w:rPr>
          <w:sz w:val="28"/>
          <w:szCs w:val="28"/>
          <w:lang w:val="en-IN"/>
        </w:rPr>
      </w:pPr>
      <w:r w:rsidRPr="008C31E0">
        <w:rPr>
          <w:sz w:val="28"/>
          <w:szCs w:val="28"/>
          <w:lang w:val="en-IN"/>
        </w:rPr>
        <w:t>Side-by-side Metrics Processing</w:t>
      </w:r>
    </w:p>
    <w:p w14:paraId="583E0E7B" w14:textId="212BE283" w:rsidR="008C31E0" w:rsidRPr="008C31E0" w:rsidRDefault="00982D99" w:rsidP="008C31E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</w:t>
      </w:r>
      <w:r w:rsidR="008C31E0" w:rsidRPr="008C31E0">
        <w:rPr>
          <w:sz w:val="28"/>
          <w:szCs w:val="28"/>
          <w:lang w:val="en-IN"/>
        </w:rPr>
        <w:t>↓</w:t>
      </w:r>
    </w:p>
    <w:p w14:paraId="5FBE72D4" w14:textId="77777777" w:rsidR="008C31E0" w:rsidRDefault="008C31E0" w:rsidP="008C31E0">
      <w:pPr>
        <w:rPr>
          <w:lang w:val="en-IN"/>
        </w:rPr>
      </w:pPr>
      <w:r w:rsidRPr="008C31E0">
        <w:rPr>
          <w:sz w:val="28"/>
          <w:szCs w:val="28"/>
          <w:lang w:val="en-IN"/>
        </w:rPr>
        <w:t>Output: Comprehensive Sustainability Comparison Report</w:t>
      </w:r>
    </w:p>
    <w:p w14:paraId="7B2881D4" w14:textId="4767281F" w:rsidR="004E7A6F" w:rsidRDefault="004E7A6F" w:rsidP="008C31E0">
      <w:pPr>
        <w:rPr>
          <w:b/>
          <w:bCs/>
          <w:color w:val="17365D" w:themeColor="text2" w:themeShade="BF"/>
          <w:sz w:val="36"/>
          <w:szCs w:val="36"/>
          <w:lang w:val="en-IN"/>
        </w:rPr>
      </w:pPr>
      <w:r w:rsidRPr="004E7A6F">
        <w:rPr>
          <w:b/>
          <w:bCs/>
          <w:color w:val="17365D" w:themeColor="text2" w:themeShade="BF"/>
          <w:sz w:val="36"/>
          <w:szCs w:val="36"/>
          <w:lang w:val="en-IN"/>
        </w:rPr>
        <w:t>Flow Description</w:t>
      </w:r>
      <w:r>
        <w:rPr>
          <w:b/>
          <w:bCs/>
          <w:color w:val="17365D" w:themeColor="text2" w:themeShade="BF"/>
          <w:sz w:val="36"/>
          <w:szCs w:val="36"/>
          <w:lang w:val="en-IN"/>
        </w:rPr>
        <w:t>:</w:t>
      </w:r>
    </w:p>
    <w:p w14:paraId="194AE7F1" w14:textId="3FB72828" w:rsidR="004E7A6F" w:rsidRPr="008C31E0" w:rsidRDefault="004E7A6F" w:rsidP="008C31E0">
      <w:pPr>
        <w:rPr>
          <w:sz w:val="36"/>
          <w:szCs w:val="36"/>
          <w:lang w:val="en-IN"/>
        </w:rPr>
      </w:pPr>
      <w:r w:rsidRPr="004E7A6F">
        <w:rPr>
          <w:sz w:val="28"/>
          <w:szCs w:val="28"/>
        </w:rPr>
        <w:t xml:space="preserve">Users authenticate and access a dashboard with five key modules: </w:t>
      </w:r>
      <w:r w:rsidRPr="004E7A6F">
        <w:rPr>
          <w:rFonts w:ascii="Segoe UI Emoji" w:hAnsi="Segoe UI Emoji" w:cs="Segoe UI Emoji"/>
          <w:sz w:val="28"/>
          <w:szCs w:val="28"/>
        </w:rPr>
        <w:t>♻️</w:t>
      </w:r>
      <w:r w:rsidRPr="004E7A6F">
        <w:rPr>
          <w:sz w:val="28"/>
          <w:szCs w:val="28"/>
        </w:rPr>
        <w:t xml:space="preserve"> Recycle Advisor, </w:t>
      </w:r>
      <w:r w:rsidRPr="004E7A6F">
        <w:rPr>
          <w:rFonts w:ascii="Segoe UI Emoji" w:hAnsi="Segoe UI Emoji" w:cs="Segoe UI Emoji"/>
          <w:sz w:val="28"/>
          <w:szCs w:val="28"/>
        </w:rPr>
        <w:t>🔹</w:t>
      </w:r>
      <w:r w:rsidRPr="004E7A6F">
        <w:rPr>
          <w:sz w:val="28"/>
          <w:szCs w:val="28"/>
        </w:rPr>
        <w:t xml:space="preserve"> AI Image Generator, </w:t>
      </w:r>
      <w:r w:rsidRPr="004E7A6F">
        <w:rPr>
          <w:rFonts w:ascii="Segoe UI Emoji" w:hAnsi="Segoe UI Emoji" w:cs="Segoe UI Emoji"/>
          <w:sz w:val="28"/>
          <w:szCs w:val="28"/>
        </w:rPr>
        <w:t>📙</w:t>
      </w:r>
      <w:r w:rsidRPr="004E7A6F">
        <w:rPr>
          <w:sz w:val="28"/>
          <w:szCs w:val="28"/>
        </w:rPr>
        <w:t xml:space="preserve"> RAG-based Problem Solver, </w:t>
      </w:r>
      <w:r w:rsidRPr="004E7A6F">
        <w:rPr>
          <w:rFonts w:ascii="Segoe UI Emoji" w:hAnsi="Segoe UI Emoji" w:cs="Segoe UI Emoji"/>
          <w:sz w:val="28"/>
          <w:szCs w:val="28"/>
        </w:rPr>
        <w:t>📊</w:t>
      </w:r>
      <w:r w:rsidRPr="004E7A6F">
        <w:rPr>
          <w:sz w:val="28"/>
          <w:szCs w:val="28"/>
        </w:rPr>
        <w:t xml:space="preserve"> Health Dashboard, and </w:t>
      </w:r>
      <w:r w:rsidRPr="004E7A6F">
        <w:rPr>
          <w:rFonts w:ascii="Segoe UI Emoji" w:hAnsi="Segoe UI Emoji" w:cs="Segoe UI Emoji"/>
          <w:sz w:val="28"/>
          <w:szCs w:val="28"/>
        </w:rPr>
        <w:t>🏙️</w:t>
      </w:r>
      <w:r w:rsidRPr="004E7A6F">
        <w:rPr>
          <w:sz w:val="28"/>
          <w:szCs w:val="28"/>
        </w:rPr>
        <w:t xml:space="preserve"> City Comparison Tool.</w:t>
      </w:r>
      <w:r w:rsidRPr="004E7A6F">
        <w:rPr>
          <w:sz w:val="28"/>
          <w:szCs w:val="28"/>
        </w:rPr>
        <w:br/>
        <w:t>Each module processes inputs using specialized engines—AI models, document retrievers, or data aggregators—while pulling real-time data from APIs, sensors, and city databases.</w:t>
      </w:r>
      <w:r w:rsidRPr="004E7A6F">
        <w:rPr>
          <w:sz w:val="28"/>
          <w:szCs w:val="28"/>
        </w:rPr>
        <w:br/>
        <w:t>The system outputs personalized results like recycling tips, generated images, solution summaries, dashboards, or comparative city reports</w:t>
      </w:r>
      <w:r w:rsidRPr="004E7A6F">
        <w:rPr>
          <w:sz w:val="36"/>
          <w:szCs w:val="36"/>
        </w:rPr>
        <w:t>.</w:t>
      </w:r>
    </w:p>
    <w:p w14:paraId="661D3176" w14:textId="15881866" w:rsidR="008E1A1E" w:rsidRDefault="008E1A1E"/>
    <w:p w14:paraId="499E4EDC" w14:textId="77777777" w:rsidR="008E1A1E" w:rsidRPr="005075FC" w:rsidRDefault="00000000">
      <w:pPr>
        <w:pStyle w:val="Heading2"/>
        <w:rPr>
          <w:color w:val="365F91" w:themeColor="accent1" w:themeShade="BF"/>
        </w:rPr>
      </w:pPr>
      <w:r w:rsidRPr="005075FC">
        <w:rPr>
          <w:rFonts w:ascii="Segoe UI Emoji" w:hAnsi="Segoe UI Emoji" w:cs="Segoe UI Emoji"/>
          <w:color w:val="365F91" w:themeColor="accent1" w:themeShade="BF"/>
        </w:rPr>
        <w:t>🧰</w:t>
      </w:r>
      <w:r w:rsidRPr="005075FC">
        <w:rPr>
          <w:color w:val="365F91" w:themeColor="accent1" w:themeShade="BF"/>
        </w:rPr>
        <w:t xml:space="preserve"> </w:t>
      </w:r>
      <w:r w:rsidRPr="004E7A6F">
        <w:rPr>
          <w:color w:val="365F91" w:themeColor="accent1" w:themeShade="BF"/>
          <w:sz w:val="32"/>
          <w:szCs w:val="32"/>
        </w:rPr>
        <w:t>Technology Stack</w:t>
      </w:r>
    </w:p>
    <w:p w14:paraId="594438EB" w14:textId="1851FB67" w:rsidR="008E1A1E" w:rsidRPr="004E7A6F" w:rsidRDefault="00000000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 xml:space="preserve">Frontend: </w:t>
      </w:r>
      <w:r w:rsidR="00A52C7E" w:rsidRPr="004E7A6F">
        <w:rPr>
          <w:sz w:val="28"/>
          <w:szCs w:val="28"/>
        </w:rPr>
        <w:t xml:space="preserve">stream </w:t>
      </w:r>
      <w:r w:rsidR="00A52C7E">
        <w:rPr>
          <w:sz w:val="28"/>
          <w:szCs w:val="28"/>
        </w:rPr>
        <w:t>l</w:t>
      </w:r>
      <w:r w:rsidR="00A52C7E" w:rsidRPr="004E7A6F">
        <w:rPr>
          <w:sz w:val="28"/>
          <w:szCs w:val="28"/>
        </w:rPr>
        <w:t>it</w:t>
      </w:r>
      <w:r w:rsidR="005075FC" w:rsidRPr="004E7A6F">
        <w:rPr>
          <w:sz w:val="28"/>
          <w:szCs w:val="28"/>
        </w:rPr>
        <w:t xml:space="preserve"> UI</w:t>
      </w:r>
    </w:p>
    <w:p w14:paraId="294877E6" w14:textId="0571EB68" w:rsidR="008E1A1E" w:rsidRPr="004E7A6F" w:rsidRDefault="00000000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 xml:space="preserve">Backend: Python </w:t>
      </w:r>
    </w:p>
    <w:p w14:paraId="5BABD21B" w14:textId="17B3E372" w:rsidR="008E1A1E" w:rsidRPr="004E7A6F" w:rsidRDefault="00000000" w:rsidP="004E7A6F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>AI Models: IBM Granite</w:t>
      </w:r>
      <w:r w:rsidR="005075FC" w:rsidRPr="004E7A6F">
        <w:rPr>
          <w:sz w:val="28"/>
          <w:szCs w:val="28"/>
        </w:rPr>
        <w:t xml:space="preserve">, Stable Diffusion </w:t>
      </w:r>
    </w:p>
    <w:p w14:paraId="28A19E35" w14:textId="7B0EA7B3" w:rsidR="004E7A6F" w:rsidRDefault="004E7A6F" w:rsidP="004E7A6F">
      <w:pPr>
        <w:pStyle w:val="ListBullet"/>
        <w:rPr>
          <w:sz w:val="28"/>
          <w:szCs w:val="28"/>
        </w:rPr>
      </w:pPr>
      <w:r w:rsidRPr="004E7A6F">
        <w:rPr>
          <w:sz w:val="28"/>
          <w:szCs w:val="28"/>
        </w:rPr>
        <w:t>Hosting: Vs Code</w:t>
      </w:r>
      <w:r>
        <w:rPr>
          <w:sz w:val="28"/>
          <w:szCs w:val="28"/>
        </w:rPr>
        <w:t xml:space="preserve"> </w:t>
      </w:r>
      <w:r w:rsidRPr="004E7A6F">
        <w:rPr>
          <w:sz w:val="28"/>
          <w:szCs w:val="28"/>
        </w:rPr>
        <w:t>(Model Execution)</w:t>
      </w:r>
    </w:p>
    <w:p w14:paraId="0C410C2F" w14:textId="3B672B69" w:rsidR="00166F81" w:rsidRPr="004E7A6F" w:rsidRDefault="00166F81" w:rsidP="004E7A6F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Visualization: Altair</w:t>
      </w:r>
    </w:p>
    <w:p w14:paraId="62E573A0" w14:textId="465B660F" w:rsidR="004E7A6F" w:rsidRPr="004E7A6F" w:rsidRDefault="004E7A6F" w:rsidP="00166F81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sectPr w:rsidR="004E7A6F" w:rsidRPr="004E7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309E5C"/>
    <w:lvl w:ilvl="0">
      <w:start w:val="1"/>
      <w:numFmt w:val="bullet"/>
      <w:pStyle w:val="List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9" w15:restartNumberingAfterBreak="0">
    <w:nsid w:val="1E473096"/>
    <w:multiLevelType w:val="multilevel"/>
    <w:tmpl w:val="2C00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D2AC2"/>
    <w:multiLevelType w:val="multilevel"/>
    <w:tmpl w:val="011CE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2E53B3"/>
    <w:multiLevelType w:val="multilevel"/>
    <w:tmpl w:val="627EEE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76BA6"/>
    <w:multiLevelType w:val="multilevel"/>
    <w:tmpl w:val="1646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B0A8C"/>
    <w:multiLevelType w:val="multilevel"/>
    <w:tmpl w:val="9312B5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842ED"/>
    <w:multiLevelType w:val="multilevel"/>
    <w:tmpl w:val="6BEA7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052434">
    <w:abstractNumId w:val="8"/>
  </w:num>
  <w:num w:numId="2" w16cid:durableId="618150324">
    <w:abstractNumId w:val="6"/>
  </w:num>
  <w:num w:numId="3" w16cid:durableId="1743261458">
    <w:abstractNumId w:val="5"/>
  </w:num>
  <w:num w:numId="4" w16cid:durableId="1262102896">
    <w:abstractNumId w:val="4"/>
  </w:num>
  <w:num w:numId="5" w16cid:durableId="1931891306">
    <w:abstractNumId w:val="7"/>
  </w:num>
  <w:num w:numId="6" w16cid:durableId="1420903612">
    <w:abstractNumId w:val="3"/>
  </w:num>
  <w:num w:numId="7" w16cid:durableId="847259789">
    <w:abstractNumId w:val="2"/>
  </w:num>
  <w:num w:numId="8" w16cid:durableId="601112419">
    <w:abstractNumId w:val="1"/>
  </w:num>
  <w:num w:numId="9" w16cid:durableId="1830906834">
    <w:abstractNumId w:val="0"/>
  </w:num>
  <w:num w:numId="10" w16cid:durableId="1969623395">
    <w:abstractNumId w:val="12"/>
  </w:num>
  <w:num w:numId="11" w16cid:durableId="367492490">
    <w:abstractNumId w:val="9"/>
  </w:num>
  <w:num w:numId="12" w16cid:durableId="1867407151">
    <w:abstractNumId w:val="14"/>
  </w:num>
  <w:num w:numId="13" w16cid:durableId="1008947818">
    <w:abstractNumId w:val="10"/>
  </w:num>
  <w:num w:numId="14" w16cid:durableId="1900822130">
    <w:abstractNumId w:val="11"/>
  </w:num>
  <w:num w:numId="15" w16cid:durableId="1650015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BF4"/>
    <w:rsid w:val="0015074B"/>
    <w:rsid w:val="00166F81"/>
    <w:rsid w:val="001D394F"/>
    <w:rsid w:val="0029639D"/>
    <w:rsid w:val="00326F90"/>
    <w:rsid w:val="004B02FA"/>
    <w:rsid w:val="004E7A6F"/>
    <w:rsid w:val="005075FC"/>
    <w:rsid w:val="005B6015"/>
    <w:rsid w:val="00812296"/>
    <w:rsid w:val="008C31E0"/>
    <w:rsid w:val="008E1A1E"/>
    <w:rsid w:val="00982D99"/>
    <w:rsid w:val="009923C7"/>
    <w:rsid w:val="00A52C7E"/>
    <w:rsid w:val="00AA1D8D"/>
    <w:rsid w:val="00B47730"/>
    <w:rsid w:val="00CA26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CC00A"/>
  <w14:defaultImageDpi w14:val="300"/>
  <w15:docId w15:val="{E8FCFAB9-ABCD-4474-BE89-2F73111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tabs>
        <w:tab w:val="clear" w:pos="502"/>
        <w:tab w:val="num" w:pos="360"/>
      </w:tabs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5075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D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1164</Words>
  <Characters>6636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Functional &amp; Technical Requirements Analysis</vt:lpstr>
      <vt:lpstr>🌍Project Overview</vt:lpstr>
      <vt:lpstr>    🧩 Functional Modules</vt:lpstr>
      <vt:lpstr>    ⚙️ Solution Requirements</vt:lpstr>
      <vt:lpstr>    </vt:lpstr>
      <vt:lpstr>    🔄 Data Flow Diagram</vt:lpstr>
      <vt:lpstr>    🧰 Technology Stack</vt:lpstr>
    </vt:vector>
  </TitlesOfParts>
  <Manager/>
  <Company/>
  <LinksUpToDate>false</LinksUpToDate>
  <CharactersWithSpaces>7785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SUDHESHNA JANGA</cp:lastModifiedBy>
  <cp:revision>8</cp:revision>
  <dcterms:created xsi:type="dcterms:W3CDTF">2025-06-28T06:04:00Z</dcterms:created>
  <dcterms:modified xsi:type="dcterms:W3CDTF">2025-06-28T08:39:00Z</dcterms:modified>
  <cp:category/>
</cp:coreProperties>
</file>