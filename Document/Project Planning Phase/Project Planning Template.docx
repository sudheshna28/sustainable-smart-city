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5D39C" w14:textId="08AF676C" w:rsidR="003F392E" w:rsidRPr="00691B04" w:rsidRDefault="008F1971">
      <w:pPr>
        <w:pStyle w:val="Heading1"/>
        <w:rPr>
          <w:color w:val="76923C" w:themeColor="accent3" w:themeShade="BF"/>
          <w:sz w:val="32"/>
          <w:szCs w:val="32"/>
        </w:rPr>
      </w:pPr>
      <w:r w:rsidRPr="008F1971">
        <w:rPr>
          <w:color w:val="76923C" w:themeColor="accent3" w:themeShade="BF"/>
        </w:rPr>
        <w:t xml:space="preserve">                </w:t>
      </w:r>
      <w:r w:rsidRPr="00691B04">
        <w:rPr>
          <w:color w:val="76923C" w:themeColor="accent3" w:themeShade="BF"/>
          <w:sz w:val="32"/>
          <w:szCs w:val="32"/>
        </w:rPr>
        <w:t>Sustainable Smart City Assistant Project: Agile Report</w:t>
      </w:r>
    </w:p>
    <w:p w14:paraId="78B3F969" w14:textId="77777777" w:rsidR="003F392E" w:rsidRPr="00691B04" w:rsidRDefault="008F1971">
      <w:pPr>
        <w:pStyle w:val="Heading2"/>
        <w:rPr>
          <w:sz w:val="32"/>
          <w:szCs w:val="32"/>
        </w:rPr>
      </w:pPr>
      <w:r w:rsidRPr="00691B04">
        <w:rPr>
          <w:sz w:val="32"/>
          <w:szCs w:val="32"/>
        </w:rPr>
        <w:t>📆 Sprint Duration</w:t>
      </w:r>
    </w:p>
    <w:p w14:paraId="2B742702" w14:textId="77777777" w:rsidR="003F392E" w:rsidRPr="00691B04" w:rsidRDefault="008F1971">
      <w:pPr>
        <w:rPr>
          <w:sz w:val="28"/>
          <w:szCs w:val="28"/>
        </w:rPr>
      </w:pPr>
      <w:r w:rsidRPr="00691B04">
        <w:rPr>
          <w:sz w:val="28"/>
          <w:szCs w:val="28"/>
        </w:rPr>
        <w:t>• Sprint Duration: 2 Days Each</w:t>
      </w:r>
    </w:p>
    <w:p w14:paraId="220946EE" w14:textId="77777777" w:rsidR="003F392E" w:rsidRPr="00691B04" w:rsidRDefault="008F1971">
      <w:pPr>
        <w:rPr>
          <w:sz w:val="28"/>
          <w:szCs w:val="28"/>
        </w:rPr>
      </w:pPr>
      <w:r w:rsidRPr="00691B04">
        <w:rPr>
          <w:sz w:val="28"/>
          <w:szCs w:val="28"/>
        </w:rPr>
        <w:t>• Sprint Timeline: 20 June 2025 to 28 June 2025</w:t>
      </w:r>
    </w:p>
    <w:p w14:paraId="58F2CBB6" w14:textId="77777777" w:rsidR="003F392E" w:rsidRPr="00691B04" w:rsidRDefault="008F1971">
      <w:pPr>
        <w:pStyle w:val="Heading2"/>
        <w:rPr>
          <w:sz w:val="32"/>
          <w:szCs w:val="32"/>
        </w:rPr>
      </w:pPr>
      <w:r w:rsidRPr="00691B04">
        <w:rPr>
          <w:sz w:val="32"/>
          <w:szCs w:val="32"/>
        </w:rPr>
        <w:t>🗓 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918"/>
        <w:gridCol w:w="1291"/>
        <w:gridCol w:w="1905"/>
        <w:gridCol w:w="1095"/>
        <w:gridCol w:w="1263"/>
      </w:tblGrid>
      <w:tr w:rsidR="003F392E" w14:paraId="2A28F044" w14:textId="77777777" w:rsidTr="008F1971">
        <w:tc>
          <w:tcPr>
            <w:tcW w:w="1423" w:type="dxa"/>
          </w:tcPr>
          <w:p w14:paraId="757DE83F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616" w:type="dxa"/>
          </w:tcPr>
          <w:p w14:paraId="7A439EA3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1426" w:type="dxa"/>
          </w:tcPr>
          <w:p w14:paraId="0F29C6D5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User Story Number</w:t>
            </w:r>
          </w:p>
        </w:tc>
        <w:tc>
          <w:tcPr>
            <w:tcW w:w="1543" w:type="dxa"/>
          </w:tcPr>
          <w:p w14:paraId="50BD9758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User Story / Task</w:t>
            </w:r>
          </w:p>
        </w:tc>
        <w:tc>
          <w:tcPr>
            <w:tcW w:w="1421" w:type="dxa"/>
          </w:tcPr>
          <w:p w14:paraId="1463ED21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Story Points</w:t>
            </w:r>
          </w:p>
        </w:tc>
        <w:tc>
          <w:tcPr>
            <w:tcW w:w="1427" w:type="dxa"/>
          </w:tcPr>
          <w:p w14:paraId="588CBC84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Priority</w:t>
            </w:r>
          </w:p>
        </w:tc>
      </w:tr>
      <w:tr w:rsidR="003F392E" w14:paraId="13744D43" w14:textId="77777777" w:rsidTr="008F1971">
        <w:tc>
          <w:tcPr>
            <w:tcW w:w="1423" w:type="dxa"/>
          </w:tcPr>
          <w:p w14:paraId="7F963226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Sprint-1</w:t>
            </w:r>
          </w:p>
        </w:tc>
        <w:tc>
          <w:tcPr>
            <w:tcW w:w="1616" w:type="dxa"/>
          </w:tcPr>
          <w:p w14:paraId="400EC6A7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Recycle Management</w:t>
            </w:r>
          </w:p>
        </w:tc>
        <w:tc>
          <w:tcPr>
            <w:tcW w:w="1426" w:type="dxa"/>
          </w:tcPr>
          <w:p w14:paraId="11E7CF69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USN-1</w:t>
            </w:r>
          </w:p>
        </w:tc>
        <w:tc>
          <w:tcPr>
            <w:tcW w:w="1543" w:type="dxa"/>
          </w:tcPr>
          <w:p w14:paraId="050CA15A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As a user, I can enter a recyclable item and receive advice on how to dispose or reuse it properly</w:t>
            </w:r>
          </w:p>
        </w:tc>
        <w:tc>
          <w:tcPr>
            <w:tcW w:w="1421" w:type="dxa"/>
          </w:tcPr>
          <w:p w14:paraId="5096A1A2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3</w:t>
            </w:r>
          </w:p>
        </w:tc>
        <w:tc>
          <w:tcPr>
            <w:tcW w:w="1427" w:type="dxa"/>
          </w:tcPr>
          <w:p w14:paraId="3DC39693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High</w:t>
            </w:r>
          </w:p>
        </w:tc>
      </w:tr>
      <w:tr w:rsidR="003F392E" w14:paraId="10D1B931" w14:textId="77777777" w:rsidTr="008F1971">
        <w:tc>
          <w:tcPr>
            <w:tcW w:w="1423" w:type="dxa"/>
          </w:tcPr>
          <w:p w14:paraId="6FC4BE3B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Sprint-1</w:t>
            </w:r>
          </w:p>
        </w:tc>
        <w:tc>
          <w:tcPr>
            <w:tcW w:w="1616" w:type="dxa"/>
          </w:tcPr>
          <w:p w14:paraId="69C2D4CB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Recycle Management</w:t>
            </w:r>
          </w:p>
        </w:tc>
        <w:tc>
          <w:tcPr>
            <w:tcW w:w="1426" w:type="dxa"/>
          </w:tcPr>
          <w:p w14:paraId="726A5738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USN-2</w:t>
            </w:r>
          </w:p>
        </w:tc>
        <w:tc>
          <w:tcPr>
            <w:tcW w:w="1543" w:type="dxa"/>
          </w:tcPr>
          <w:p w14:paraId="74A0F9A0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As a user, I can get eco-tips for my neighborhood based on my pin code</w:t>
            </w:r>
          </w:p>
        </w:tc>
        <w:tc>
          <w:tcPr>
            <w:tcW w:w="1421" w:type="dxa"/>
          </w:tcPr>
          <w:p w14:paraId="5E9559BF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</w:t>
            </w:r>
          </w:p>
        </w:tc>
        <w:tc>
          <w:tcPr>
            <w:tcW w:w="1427" w:type="dxa"/>
          </w:tcPr>
          <w:p w14:paraId="22A0E083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Medium</w:t>
            </w:r>
          </w:p>
        </w:tc>
      </w:tr>
      <w:tr w:rsidR="003F392E" w14:paraId="2790341C" w14:textId="77777777" w:rsidTr="008F1971">
        <w:tc>
          <w:tcPr>
            <w:tcW w:w="1423" w:type="dxa"/>
          </w:tcPr>
          <w:p w14:paraId="2F023AF4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Sprint-2</w:t>
            </w:r>
          </w:p>
        </w:tc>
        <w:tc>
          <w:tcPr>
            <w:tcW w:w="1616" w:type="dxa"/>
          </w:tcPr>
          <w:p w14:paraId="039C5C7E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Image Generation</w:t>
            </w:r>
          </w:p>
        </w:tc>
        <w:tc>
          <w:tcPr>
            <w:tcW w:w="1426" w:type="dxa"/>
          </w:tcPr>
          <w:p w14:paraId="2094FA95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USN-4</w:t>
            </w:r>
          </w:p>
        </w:tc>
        <w:tc>
          <w:tcPr>
            <w:tcW w:w="1543" w:type="dxa"/>
          </w:tcPr>
          <w:p w14:paraId="0E5DF16F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As a user, I can input a text prompt to generate a sustainable city image using an AI model</w:t>
            </w:r>
          </w:p>
        </w:tc>
        <w:tc>
          <w:tcPr>
            <w:tcW w:w="1421" w:type="dxa"/>
          </w:tcPr>
          <w:p w14:paraId="4503F7DB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3</w:t>
            </w:r>
          </w:p>
        </w:tc>
        <w:tc>
          <w:tcPr>
            <w:tcW w:w="1427" w:type="dxa"/>
          </w:tcPr>
          <w:p w14:paraId="44485FCE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High</w:t>
            </w:r>
          </w:p>
        </w:tc>
      </w:tr>
      <w:tr w:rsidR="003F392E" w14:paraId="09803C5E" w14:textId="77777777" w:rsidTr="008F1971">
        <w:tc>
          <w:tcPr>
            <w:tcW w:w="1423" w:type="dxa"/>
          </w:tcPr>
          <w:p w14:paraId="622BDA94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Sprint-2</w:t>
            </w:r>
          </w:p>
        </w:tc>
        <w:tc>
          <w:tcPr>
            <w:tcW w:w="1616" w:type="dxa"/>
          </w:tcPr>
          <w:p w14:paraId="476D59C0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Image Generation</w:t>
            </w:r>
          </w:p>
        </w:tc>
        <w:tc>
          <w:tcPr>
            <w:tcW w:w="1426" w:type="dxa"/>
          </w:tcPr>
          <w:p w14:paraId="4918E980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USN-5</w:t>
            </w:r>
          </w:p>
        </w:tc>
        <w:tc>
          <w:tcPr>
            <w:tcW w:w="1543" w:type="dxa"/>
          </w:tcPr>
          <w:p w14:paraId="5BC2A9AB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 xml:space="preserve">As a user, I can download </w:t>
            </w:r>
            <w:r w:rsidRPr="00691B04">
              <w:rPr>
                <w:sz w:val="28"/>
                <w:szCs w:val="28"/>
              </w:rPr>
              <w:lastRenderedPageBreak/>
              <w:t>and share the generated image</w:t>
            </w:r>
          </w:p>
        </w:tc>
        <w:tc>
          <w:tcPr>
            <w:tcW w:w="1421" w:type="dxa"/>
          </w:tcPr>
          <w:p w14:paraId="55F3DA9D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427" w:type="dxa"/>
          </w:tcPr>
          <w:p w14:paraId="07169C8B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Medium</w:t>
            </w:r>
          </w:p>
        </w:tc>
      </w:tr>
      <w:tr w:rsidR="003F392E" w14:paraId="65D9EF38" w14:textId="77777777" w:rsidTr="008F1971">
        <w:tc>
          <w:tcPr>
            <w:tcW w:w="1423" w:type="dxa"/>
          </w:tcPr>
          <w:p w14:paraId="17989AA6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Sprint-3</w:t>
            </w:r>
          </w:p>
        </w:tc>
        <w:tc>
          <w:tcPr>
            <w:tcW w:w="1616" w:type="dxa"/>
          </w:tcPr>
          <w:p w14:paraId="54718422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Problem &amp; Solution (RAG)</w:t>
            </w:r>
          </w:p>
        </w:tc>
        <w:tc>
          <w:tcPr>
            <w:tcW w:w="1426" w:type="dxa"/>
          </w:tcPr>
          <w:p w14:paraId="21E6DE2D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USN-6</w:t>
            </w:r>
          </w:p>
        </w:tc>
        <w:tc>
          <w:tcPr>
            <w:tcW w:w="1543" w:type="dxa"/>
          </w:tcPr>
          <w:p w14:paraId="30E62550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As a user, I can enter a sustainability issue and get AI-generated solutions with relevant documents</w:t>
            </w:r>
          </w:p>
        </w:tc>
        <w:tc>
          <w:tcPr>
            <w:tcW w:w="1421" w:type="dxa"/>
          </w:tcPr>
          <w:p w14:paraId="0832340D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4</w:t>
            </w:r>
          </w:p>
        </w:tc>
        <w:tc>
          <w:tcPr>
            <w:tcW w:w="1427" w:type="dxa"/>
          </w:tcPr>
          <w:p w14:paraId="09037CDD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High</w:t>
            </w:r>
          </w:p>
        </w:tc>
      </w:tr>
      <w:tr w:rsidR="003F392E" w14:paraId="47D17101" w14:textId="77777777" w:rsidTr="008F1971">
        <w:tc>
          <w:tcPr>
            <w:tcW w:w="1423" w:type="dxa"/>
          </w:tcPr>
          <w:p w14:paraId="74BB1560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Sprint-3</w:t>
            </w:r>
          </w:p>
        </w:tc>
        <w:tc>
          <w:tcPr>
            <w:tcW w:w="1616" w:type="dxa"/>
          </w:tcPr>
          <w:p w14:paraId="48300281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Problem &amp; Solution (RAG)</w:t>
            </w:r>
          </w:p>
        </w:tc>
        <w:tc>
          <w:tcPr>
            <w:tcW w:w="1426" w:type="dxa"/>
          </w:tcPr>
          <w:p w14:paraId="74DCE7CD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USN-7</w:t>
            </w:r>
          </w:p>
        </w:tc>
        <w:tc>
          <w:tcPr>
            <w:tcW w:w="1543" w:type="dxa"/>
          </w:tcPr>
          <w:p w14:paraId="59B5949D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As a user, I can get real-time summaries of city issues and resolutions</w:t>
            </w:r>
          </w:p>
        </w:tc>
        <w:tc>
          <w:tcPr>
            <w:tcW w:w="1421" w:type="dxa"/>
          </w:tcPr>
          <w:p w14:paraId="26132FAA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</w:t>
            </w:r>
          </w:p>
        </w:tc>
        <w:tc>
          <w:tcPr>
            <w:tcW w:w="1427" w:type="dxa"/>
          </w:tcPr>
          <w:p w14:paraId="4918646C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Medium</w:t>
            </w:r>
          </w:p>
        </w:tc>
      </w:tr>
      <w:tr w:rsidR="003F392E" w14:paraId="6C9F5A82" w14:textId="77777777" w:rsidTr="008F1971">
        <w:tc>
          <w:tcPr>
            <w:tcW w:w="1423" w:type="dxa"/>
          </w:tcPr>
          <w:p w14:paraId="48E9112C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Sprint-4</w:t>
            </w:r>
          </w:p>
        </w:tc>
        <w:tc>
          <w:tcPr>
            <w:tcW w:w="1616" w:type="dxa"/>
          </w:tcPr>
          <w:p w14:paraId="3044AEB6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City Comparison &amp; Health Dashboard</w:t>
            </w:r>
          </w:p>
        </w:tc>
        <w:tc>
          <w:tcPr>
            <w:tcW w:w="1426" w:type="dxa"/>
          </w:tcPr>
          <w:p w14:paraId="55EF3AE8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USN-8</w:t>
            </w:r>
          </w:p>
        </w:tc>
        <w:tc>
          <w:tcPr>
            <w:tcW w:w="1543" w:type="dxa"/>
          </w:tcPr>
          <w:p w14:paraId="55B3B85D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As a user, I can compare two cities based on air quality, traffic, and waste data</w:t>
            </w:r>
          </w:p>
        </w:tc>
        <w:tc>
          <w:tcPr>
            <w:tcW w:w="1421" w:type="dxa"/>
          </w:tcPr>
          <w:p w14:paraId="6AB498B5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4</w:t>
            </w:r>
          </w:p>
        </w:tc>
        <w:tc>
          <w:tcPr>
            <w:tcW w:w="1427" w:type="dxa"/>
          </w:tcPr>
          <w:p w14:paraId="2D533830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High</w:t>
            </w:r>
          </w:p>
        </w:tc>
      </w:tr>
      <w:tr w:rsidR="003F392E" w14:paraId="6F627621" w14:textId="77777777" w:rsidTr="008F1971">
        <w:tc>
          <w:tcPr>
            <w:tcW w:w="1423" w:type="dxa"/>
          </w:tcPr>
          <w:p w14:paraId="38601B99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Sprint-4</w:t>
            </w:r>
          </w:p>
        </w:tc>
        <w:tc>
          <w:tcPr>
            <w:tcW w:w="1616" w:type="dxa"/>
          </w:tcPr>
          <w:p w14:paraId="5A0F857C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City Comparison &amp; Health Dashboard</w:t>
            </w:r>
          </w:p>
        </w:tc>
        <w:tc>
          <w:tcPr>
            <w:tcW w:w="1426" w:type="dxa"/>
          </w:tcPr>
          <w:p w14:paraId="2080DC23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USN-9</w:t>
            </w:r>
          </w:p>
        </w:tc>
        <w:tc>
          <w:tcPr>
            <w:tcW w:w="1543" w:type="dxa"/>
          </w:tcPr>
          <w:p w14:paraId="0A89E862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As a user, I can access a real-time city health dashboard visualized with charts</w:t>
            </w:r>
          </w:p>
        </w:tc>
        <w:tc>
          <w:tcPr>
            <w:tcW w:w="1421" w:type="dxa"/>
          </w:tcPr>
          <w:p w14:paraId="67A4BDE2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3</w:t>
            </w:r>
          </w:p>
        </w:tc>
        <w:tc>
          <w:tcPr>
            <w:tcW w:w="1427" w:type="dxa"/>
          </w:tcPr>
          <w:p w14:paraId="36156F7A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High</w:t>
            </w:r>
          </w:p>
        </w:tc>
      </w:tr>
    </w:tbl>
    <w:p w14:paraId="2F5AD5E3" w14:textId="77777777" w:rsidR="003F392E" w:rsidRPr="00691B04" w:rsidRDefault="008F1971">
      <w:pPr>
        <w:pStyle w:val="Heading2"/>
        <w:rPr>
          <w:sz w:val="32"/>
          <w:szCs w:val="32"/>
        </w:rPr>
      </w:pPr>
      <w:r w:rsidRPr="00691B04">
        <w:rPr>
          <w:sz w:val="32"/>
          <w:szCs w:val="32"/>
        </w:rPr>
        <w:t>📊 Sprint Tracker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1101"/>
        <w:gridCol w:w="1379"/>
        <w:gridCol w:w="1087"/>
        <w:gridCol w:w="1087"/>
        <w:gridCol w:w="1606"/>
        <w:gridCol w:w="1219"/>
      </w:tblGrid>
      <w:tr w:rsidR="003F392E" w:rsidRPr="00691B04" w14:paraId="5D250C0B" w14:textId="77777777">
        <w:tc>
          <w:tcPr>
            <w:tcW w:w="1234" w:type="dxa"/>
          </w:tcPr>
          <w:p w14:paraId="4ACC2FB8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234" w:type="dxa"/>
          </w:tcPr>
          <w:p w14:paraId="164F7FE9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Total Story Points</w:t>
            </w:r>
          </w:p>
        </w:tc>
        <w:tc>
          <w:tcPr>
            <w:tcW w:w="1234" w:type="dxa"/>
          </w:tcPr>
          <w:p w14:paraId="02EACDDD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1234" w:type="dxa"/>
          </w:tcPr>
          <w:p w14:paraId="04E83DF4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1234" w:type="dxa"/>
          </w:tcPr>
          <w:p w14:paraId="5C9D62A1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 End Date</w:t>
            </w:r>
          </w:p>
        </w:tc>
        <w:tc>
          <w:tcPr>
            <w:tcW w:w="1234" w:type="dxa"/>
          </w:tcPr>
          <w:p w14:paraId="1CDD92AC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Story Points Completed</w:t>
            </w:r>
          </w:p>
        </w:tc>
        <w:tc>
          <w:tcPr>
            <w:tcW w:w="1234" w:type="dxa"/>
          </w:tcPr>
          <w:p w14:paraId="7B509304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 Release Date</w:t>
            </w:r>
          </w:p>
        </w:tc>
      </w:tr>
      <w:tr w:rsidR="003F392E" w:rsidRPr="00691B04" w14:paraId="204A922A" w14:textId="77777777">
        <w:tc>
          <w:tcPr>
            <w:tcW w:w="1234" w:type="dxa"/>
          </w:tcPr>
          <w:p w14:paraId="714BEB1E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Sprint-1</w:t>
            </w:r>
          </w:p>
        </w:tc>
        <w:tc>
          <w:tcPr>
            <w:tcW w:w="1234" w:type="dxa"/>
          </w:tcPr>
          <w:p w14:paraId="0887D809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8</w:t>
            </w:r>
          </w:p>
        </w:tc>
        <w:tc>
          <w:tcPr>
            <w:tcW w:w="1234" w:type="dxa"/>
          </w:tcPr>
          <w:p w14:paraId="5E7787BE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 Days</w:t>
            </w:r>
          </w:p>
        </w:tc>
        <w:tc>
          <w:tcPr>
            <w:tcW w:w="1234" w:type="dxa"/>
          </w:tcPr>
          <w:p w14:paraId="2A9F5FE3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20 June 2025</w:t>
            </w:r>
          </w:p>
        </w:tc>
        <w:tc>
          <w:tcPr>
            <w:tcW w:w="1234" w:type="dxa"/>
          </w:tcPr>
          <w:p w14:paraId="3F2E5577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21 June 2025</w:t>
            </w:r>
          </w:p>
        </w:tc>
        <w:tc>
          <w:tcPr>
            <w:tcW w:w="1234" w:type="dxa"/>
          </w:tcPr>
          <w:p w14:paraId="6F919370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8</w:t>
            </w:r>
          </w:p>
        </w:tc>
        <w:tc>
          <w:tcPr>
            <w:tcW w:w="1234" w:type="dxa"/>
          </w:tcPr>
          <w:p w14:paraId="3ED22E64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21 June 2025</w:t>
            </w:r>
          </w:p>
        </w:tc>
      </w:tr>
      <w:tr w:rsidR="003F392E" w:rsidRPr="00691B04" w14:paraId="302C034B" w14:textId="77777777">
        <w:tc>
          <w:tcPr>
            <w:tcW w:w="1234" w:type="dxa"/>
          </w:tcPr>
          <w:p w14:paraId="67D614F2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Sprint-2</w:t>
            </w:r>
          </w:p>
        </w:tc>
        <w:tc>
          <w:tcPr>
            <w:tcW w:w="1234" w:type="dxa"/>
          </w:tcPr>
          <w:p w14:paraId="1AEE70E4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5</w:t>
            </w:r>
          </w:p>
        </w:tc>
        <w:tc>
          <w:tcPr>
            <w:tcW w:w="1234" w:type="dxa"/>
          </w:tcPr>
          <w:p w14:paraId="486DA0A9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 Days</w:t>
            </w:r>
          </w:p>
        </w:tc>
        <w:tc>
          <w:tcPr>
            <w:tcW w:w="1234" w:type="dxa"/>
          </w:tcPr>
          <w:p w14:paraId="30B95853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22 June 2025</w:t>
            </w:r>
          </w:p>
        </w:tc>
        <w:tc>
          <w:tcPr>
            <w:tcW w:w="1234" w:type="dxa"/>
          </w:tcPr>
          <w:p w14:paraId="517E3554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23 June 2025</w:t>
            </w:r>
          </w:p>
        </w:tc>
        <w:tc>
          <w:tcPr>
            <w:tcW w:w="1234" w:type="dxa"/>
          </w:tcPr>
          <w:p w14:paraId="71D0B4CC" w14:textId="20D5DC58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5</w:t>
            </w:r>
          </w:p>
        </w:tc>
        <w:tc>
          <w:tcPr>
            <w:tcW w:w="1234" w:type="dxa"/>
          </w:tcPr>
          <w:p w14:paraId="799BCABD" w14:textId="77777777" w:rsidR="008F1971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23 June</w:t>
            </w:r>
          </w:p>
          <w:p w14:paraId="6EB4FBC7" w14:textId="49DB3562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2025</w:t>
            </w:r>
          </w:p>
        </w:tc>
      </w:tr>
      <w:tr w:rsidR="003F392E" w:rsidRPr="00691B04" w14:paraId="54E71571" w14:textId="77777777">
        <w:tc>
          <w:tcPr>
            <w:tcW w:w="1234" w:type="dxa"/>
          </w:tcPr>
          <w:p w14:paraId="238733C8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Sprint-3</w:t>
            </w:r>
          </w:p>
        </w:tc>
        <w:tc>
          <w:tcPr>
            <w:tcW w:w="1234" w:type="dxa"/>
          </w:tcPr>
          <w:p w14:paraId="14DA49D7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6</w:t>
            </w:r>
          </w:p>
        </w:tc>
        <w:tc>
          <w:tcPr>
            <w:tcW w:w="1234" w:type="dxa"/>
          </w:tcPr>
          <w:p w14:paraId="154F69D7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 Days</w:t>
            </w:r>
          </w:p>
        </w:tc>
        <w:tc>
          <w:tcPr>
            <w:tcW w:w="1234" w:type="dxa"/>
          </w:tcPr>
          <w:p w14:paraId="229C2171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24 June 2025</w:t>
            </w:r>
          </w:p>
        </w:tc>
        <w:tc>
          <w:tcPr>
            <w:tcW w:w="1234" w:type="dxa"/>
          </w:tcPr>
          <w:p w14:paraId="5ABBB8B3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25 June 2025</w:t>
            </w:r>
          </w:p>
        </w:tc>
        <w:tc>
          <w:tcPr>
            <w:tcW w:w="1234" w:type="dxa"/>
          </w:tcPr>
          <w:p w14:paraId="6EA9A442" w14:textId="135B2D25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6</w:t>
            </w:r>
          </w:p>
        </w:tc>
        <w:tc>
          <w:tcPr>
            <w:tcW w:w="1234" w:type="dxa"/>
          </w:tcPr>
          <w:p w14:paraId="29DF3882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25 June</w:t>
            </w:r>
          </w:p>
          <w:p w14:paraId="7D0F7421" w14:textId="2E5F378D" w:rsidR="008F1971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2025</w:t>
            </w:r>
          </w:p>
        </w:tc>
      </w:tr>
      <w:tr w:rsidR="003F392E" w:rsidRPr="00691B04" w14:paraId="52296497" w14:textId="77777777">
        <w:tc>
          <w:tcPr>
            <w:tcW w:w="1234" w:type="dxa"/>
          </w:tcPr>
          <w:p w14:paraId="402E68D7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Sprint-4</w:t>
            </w:r>
          </w:p>
        </w:tc>
        <w:tc>
          <w:tcPr>
            <w:tcW w:w="1234" w:type="dxa"/>
          </w:tcPr>
          <w:p w14:paraId="4F78E34F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7</w:t>
            </w:r>
          </w:p>
        </w:tc>
        <w:tc>
          <w:tcPr>
            <w:tcW w:w="1234" w:type="dxa"/>
          </w:tcPr>
          <w:p w14:paraId="6BB53A6B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 Days</w:t>
            </w:r>
          </w:p>
        </w:tc>
        <w:tc>
          <w:tcPr>
            <w:tcW w:w="1234" w:type="dxa"/>
          </w:tcPr>
          <w:p w14:paraId="228F0A37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26 June 2025</w:t>
            </w:r>
          </w:p>
        </w:tc>
        <w:tc>
          <w:tcPr>
            <w:tcW w:w="1234" w:type="dxa"/>
          </w:tcPr>
          <w:p w14:paraId="6487B6D2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27 June 2025</w:t>
            </w:r>
          </w:p>
        </w:tc>
        <w:tc>
          <w:tcPr>
            <w:tcW w:w="1234" w:type="dxa"/>
          </w:tcPr>
          <w:p w14:paraId="457D8422" w14:textId="452BA5EB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7</w:t>
            </w:r>
          </w:p>
        </w:tc>
        <w:tc>
          <w:tcPr>
            <w:tcW w:w="1234" w:type="dxa"/>
          </w:tcPr>
          <w:p w14:paraId="41267BB3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27 June</w:t>
            </w:r>
          </w:p>
          <w:p w14:paraId="7B42F120" w14:textId="056252BD" w:rsidR="008F1971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2025</w:t>
            </w:r>
          </w:p>
        </w:tc>
      </w:tr>
    </w:tbl>
    <w:p w14:paraId="1904DA63" w14:textId="77777777" w:rsidR="003F392E" w:rsidRPr="00691B04" w:rsidRDefault="008F1971">
      <w:pPr>
        <w:pStyle w:val="Heading2"/>
        <w:rPr>
          <w:sz w:val="32"/>
          <w:szCs w:val="32"/>
        </w:rPr>
      </w:pPr>
      <w:r w:rsidRPr="00691B04">
        <w:rPr>
          <w:sz w:val="32"/>
          <w:szCs w:val="32"/>
        </w:rPr>
        <w:t>📈 Velocity</w:t>
      </w:r>
    </w:p>
    <w:p w14:paraId="6A3AC029" w14:textId="77777777" w:rsidR="003F392E" w:rsidRPr="00691B04" w:rsidRDefault="008F1971">
      <w:pPr>
        <w:rPr>
          <w:sz w:val="28"/>
          <w:szCs w:val="28"/>
        </w:rPr>
      </w:pPr>
      <w:r w:rsidRPr="00691B04">
        <w:rPr>
          <w:sz w:val="28"/>
          <w:szCs w:val="28"/>
        </w:rPr>
        <w:t>• Sprint Duration: 2 Days Each</w:t>
      </w:r>
    </w:p>
    <w:p w14:paraId="6AEAC793" w14:textId="77777777" w:rsidR="003F392E" w:rsidRPr="00691B04" w:rsidRDefault="008F1971">
      <w:pPr>
        <w:rPr>
          <w:sz w:val="28"/>
          <w:szCs w:val="28"/>
        </w:rPr>
      </w:pPr>
      <w:r w:rsidRPr="00691B04">
        <w:rPr>
          <w:sz w:val="28"/>
          <w:szCs w:val="28"/>
        </w:rPr>
        <w:t>• Sprint-1 Velocity: 4 Story Points per Day</w:t>
      </w:r>
    </w:p>
    <w:p w14:paraId="118C0AD4" w14:textId="77777777" w:rsidR="008F1971" w:rsidRPr="00691B04" w:rsidRDefault="008F1971">
      <w:pPr>
        <w:rPr>
          <w:sz w:val="28"/>
          <w:szCs w:val="28"/>
        </w:rPr>
      </w:pPr>
    </w:p>
    <w:p w14:paraId="3336B36A" w14:textId="77777777" w:rsidR="008F1971" w:rsidRPr="00691B04" w:rsidRDefault="008F1971">
      <w:pPr>
        <w:rPr>
          <w:sz w:val="28"/>
          <w:szCs w:val="28"/>
        </w:rPr>
      </w:pPr>
    </w:p>
    <w:p w14:paraId="5B305A29" w14:textId="77777777" w:rsidR="008F1971" w:rsidRPr="00691B04" w:rsidRDefault="008F1971">
      <w:pPr>
        <w:rPr>
          <w:sz w:val="28"/>
          <w:szCs w:val="28"/>
        </w:rPr>
      </w:pPr>
    </w:p>
    <w:p w14:paraId="4BF734B5" w14:textId="77777777" w:rsidR="003F392E" w:rsidRPr="00691B04" w:rsidRDefault="008F1971">
      <w:pPr>
        <w:pStyle w:val="Heading2"/>
        <w:rPr>
          <w:sz w:val="28"/>
          <w:szCs w:val="28"/>
        </w:rPr>
      </w:pPr>
      <w:r w:rsidRPr="00691B04">
        <w:rPr>
          <w:sz w:val="28"/>
          <w:szCs w:val="28"/>
        </w:rPr>
        <w:t>📉 Sprint-1 Burndown Chart</w:t>
      </w:r>
    </w:p>
    <w:p w14:paraId="65ADE994" w14:textId="77777777" w:rsidR="003F392E" w:rsidRPr="00691B04" w:rsidRDefault="008F1971">
      <w:pPr>
        <w:rPr>
          <w:sz w:val="28"/>
          <w:szCs w:val="28"/>
        </w:rPr>
      </w:pPr>
      <w:r w:rsidRPr="00691B04">
        <w:rPr>
          <w:sz w:val="28"/>
          <w:szCs w:val="28"/>
        </w:rPr>
        <w:t>Ideal Burndown vs Actual Burndown (2-Day Sprint):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F392E" w:rsidRPr="00691B04" w14:paraId="7AF4FAD4" w14:textId="77777777">
        <w:tc>
          <w:tcPr>
            <w:tcW w:w="2880" w:type="dxa"/>
          </w:tcPr>
          <w:p w14:paraId="5BE6CD32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2880" w:type="dxa"/>
          </w:tcPr>
          <w:p w14:paraId="405AEFB9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Ideal Story Points Remaining</w:t>
            </w:r>
          </w:p>
        </w:tc>
        <w:tc>
          <w:tcPr>
            <w:tcW w:w="2880" w:type="dxa"/>
          </w:tcPr>
          <w:p w14:paraId="7BAB7002" w14:textId="77777777" w:rsidR="003F392E" w:rsidRPr="00691B04" w:rsidRDefault="008F1971">
            <w:pPr>
              <w:rPr>
                <w:b/>
                <w:bCs/>
                <w:sz w:val="28"/>
                <w:szCs w:val="28"/>
              </w:rPr>
            </w:pPr>
            <w:r w:rsidRPr="00691B04">
              <w:rPr>
                <w:b/>
                <w:bCs/>
                <w:sz w:val="28"/>
                <w:szCs w:val="28"/>
              </w:rPr>
              <w:t>Actual Story Points Remaining</w:t>
            </w:r>
          </w:p>
        </w:tc>
      </w:tr>
      <w:tr w:rsidR="003F392E" w:rsidRPr="00691B04" w14:paraId="30D5BAC4" w14:textId="77777777">
        <w:tc>
          <w:tcPr>
            <w:tcW w:w="2880" w:type="dxa"/>
          </w:tcPr>
          <w:p w14:paraId="23478BD5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0ACC24C0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14:paraId="54AAA055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8</w:t>
            </w:r>
          </w:p>
        </w:tc>
      </w:tr>
      <w:tr w:rsidR="003F392E" w:rsidRPr="00691B04" w14:paraId="543FF0D7" w14:textId="77777777">
        <w:tc>
          <w:tcPr>
            <w:tcW w:w="2880" w:type="dxa"/>
          </w:tcPr>
          <w:p w14:paraId="126ABB89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23A93171" w14:textId="77777777" w:rsidR="003F392E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14:paraId="2CDA7825" w14:textId="73760D1F" w:rsidR="008F1971" w:rsidRPr="00691B04" w:rsidRDefault="008F1971">
            <w:pPr>
              <w:rPr>
                <w:sz w:val="28"/>
                <w:szCs w:val="28"/>
              </w:rPr>
            </w:pPr>
            <w:r w:rsidRPr="00691B04">
              <w:rPr>
                <w:sz w:val="28"/>
                <w:szCs w:val="28"/>
              </w:rPr>
              <w:t>0</w:t>
            </w:r>
          </w:p>
        </w:tc>
      </w:tr>
    </w:tbl>
    <w:p w14:paraId="34075A4C" w14:textId="77777777" w:rsidR="003F392E" w:rsidRPr="00691B04" w:rsidRDefault="008F1971">
      <w:pPr>
        <w:rPr>
          <w:sz w:val="28"/>
          <w:szCs w:val="28"/>
        </w:rPr>
      </w:pPr>
      <w:r w:rsidRPr="00691B04">
        <w:rPr>
          <w:noProof/>
          <w:sz w:val="28"/>
          <w:szCs w:val="28"/>
        </w:rPr>
        <w:drawing>
          <wp:inline distT="0" distB="0" distL="0" distR="0" wp14:anchorId="682E6739" wp14:editId="7D30CB86">
            <wp:extent cx="5204460" cy="2937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1_Burndown_Chart_2Da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656" cy="29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0782" w14:textId="77777777" w:rsidR="008F1971" w:rsidRPr="00691B04" w:rsidRDefault="008F1971">
      <w:pPr>
        <w:rPr>
          <w:sz w:val="28"/>
          <w:szCs w:val="28"/>
        </w:rPr>
      </w:pPr>
    </w:p>
    <w:p w14:paraId="191FE88F" w14:textId="77777777" w:rsidR="003F392E" w:rsidRPr="00691B04" w:rsidRDefault="008F1971">
      <w:pPr>
        <w:pStyle w:val="Heading2"/>
        <w:rPr>
          <w:sz w:val="28"/>
          <w:szCs w:val="28"/>
        </w:rPr>
      </w:pPr>
      <w:r w:rsidRPr="00691B04">
        <w:rPr>
          <w:sz w:val="28"/>
          <w:szCs w:val="28"/>
        </w:rPr>
        <w:t>🚀 Summary</w:t>
      </w:r>
    </w:p>
    <w:p w14:paraId="78296C58" w14:textId="181D9163" w:rsidR="003F392E" w:rsidRPr="00691B04" w:rsidRDefault="008F1971">
      <w:pPr>
        <w:rPr>
          <w:sz w:val="28"/>
          <w:szCs w:val="28"/>
        </w:rPr>
      </w:pPr>
      <w:r w:rsidRPr="00691B04">
        <w:rPr>
          <w:sz w:val="28"/>
          <w:szCs w:val="28"/>
        </w:rPr>
        <w:t>• The team successfully completed all planned tasks for Sprint-1 within 2 days.</w:t>
      </w:r>
      <w:r w:rsidRPr="00691B04">
        <w:rPr>
          <w:sz w:val="28"/>
          <w:szCs w:val="28"/>
        </w:rPr>
        <w:br/>
        <w:t>• Future sprints are scheduled every 2 days, ending by 28 June 2025.</w:t>
      </w:r>
      <w:r w:rsidRPr="00691B04">
        <w:rPr>
          <w:sz w:val="28"/>
          <w:szCs w:val="28"/>
        </w:rPr>
        <w:br/>
        <w:t>• All f</w:t>
      </w:r>
      <w:r w:rsidR="001C7A88">
        <w:rPr>
          <w:sz w:val="28"/>
          <w:szCs w:val="28"/>
        </w:rPr>
        <w:t>ive</w:t>
      </w:r>
      <w:r w:rsidRPr="00691B04">
        <w:rPr>
          <w:sz w:val="28"/>
          <w:szCs w:val="28"/>
        </w:rPr>
        <w:t xml:space="preserve"> modules of the assistant will be completed across 4 sprints.</w:t>
      </w:r>
    </w:p>
    <w:sectPr w:rsidR="003F392E" w:rsidRPr="00691B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2556782">
    <w:abstractNumId w:val="8"/>
  </w:num>
  <w:num w:numId="2" w16cid:durableId="903680296">
    <w:abstractNumId w:val="6"/>
  </w:num>
  <w:num w:numId="3" w16cid:durableId="762192122">
    <w:abstractNumId w:val="5"/>
  </w:num>
  <w:num w:numId="4" w16cid:durableId="2103407452">
    <w:abstractNumId w:val="4"/>
  </w:num>
  <w:num w:numId="5" w16cid:durableId="300771679">
    <w:abstractNumId w:val="7"/>
  </w:num>
  <w:num w:numId="6" w16cid:durableId="259607895">
    <w:abstractNumId w:val="3"/>
  </w:num>
  <w:num w:numId="7" w16cid:durableId="1754620280">
    <w:abstractNumId w:val="2"/>
  </w:num>
  <w:num w:numId="8" w16cid:durableId="1667128503">
    <w:abstractNumId w:val="1"/>
  </w:num>
  <w:num w:numId="9" w16cid:durableId="52213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7A88"/>
    <w:rsid w:val="0029639D"/>
    <w:rsid w:val="002B7493"/>
    <w:rsid w:val="00326F90"/>
    <w:rsid w:val="003A6CEB"/>
    <w:rsid w:val="003F392E"/>
    <w:rsid w:val="00691B04"/>
    <w:rsid w:val="008F19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2016E"/>
  <w14:defaultImageDpi w14:val="300"/>
  <w15:docId w15:val="{FC39545D-CA62-4339-8B7B-47D61668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SUDHESHNA JANGA</cp:lastModifiedBy>
  <cp:revision>4</cp:revision>
  <dcterms:created xsi:type="dcterms:W3CDTF">2025-06-28T04:48:00Z</dcterms:created>
  <dcterms:modified xsi:type="dcterms:W3CDTF">2025-06-28T08:25:00Z</dcterms:modified>
  <cp:category/>
</cp:coreProperties>
</file>